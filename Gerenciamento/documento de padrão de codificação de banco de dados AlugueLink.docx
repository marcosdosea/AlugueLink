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  <w:spacing w:line="271" w:lineRule="auto"/>
      </w:pPr>
      <w:r>
        <w:rPr>
          <w:color w:val="333333"/>
          <w:w w:val="85"/>
        </w:rPr>
        <w:t>P6drões de Codific6Ção de B6nco </w:t>
      </w:r>
      <w:r>
        <w:rPr>
          <w:color w:val="333333"/>
          <w:w w:val="85"/>
        </w:rPr>
        <w:t>de </w:t>
      </w:r>
      <w:r>
        <w:rPr>
          <w:color w:val="333333"/>
          <w:w w:val="90"/>
        </w:rPr>
        <w:t>D6dos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p6r6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Sistem6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Aluguel</w:t>
      </w:r>
      <w:r>
        <w:rPr>
          <w:color w:val="333333"/>
          <w:spacing w:val="-1"/>
          <w:w w:val="90"/>
        </w:rPr>
        <w:t> </w:t>
      </w:r>
      <w:r>
        <w:rPr>
          <w:color w:val="333333"/>
          <w:w w:val="90"/>
        </w:rPr>
        <w:t>de </w:t>
      </w:r>
      <w:r>
        <w:rPr>
          <w:color w:val="333333"/>
          <w:spacing w:val="-2"/>
        </w:rPr>
        <w:t>Imóveis</w:t>
      </w:r>
    </w:p>
    <w:p>
      <w:pPr>
        <w:pStyle w:val="BodyText"/>
        <w:spacing w:before="13"/>
        <w:rPr>
          <w:rFonts w:ascii="Arial Black"/>
          <w:sz w:val="4"/>
        </w:rPr>
      </w:pPr>
      <w:r>
        <w:rPr>
          <w:rFonts w:ascii="Arial Black"/>
          <w:sz w:val="4"/>
        </w:rPr>
        <mc:AlternateContent>
          <mc:Choice Requires="wps">
            <w:drawing>
              <wp:anchor distT="0" distB="0" distL="0" distR="0" allowOverlap="1" layoutInCell="1" locked="0" behindDoc="1" simplePos="0" relativeHeight="487587840">
                <wp:simplePos x="0" y="0"/>
                <wp:positionH relativeFrom="page">
                  <wp:posOffset>723900</wp:posOffset>
                </wp:positionH>
                <wp:positionV relativeFrom="paragraph">
                  <wp:posOffset>59685</wp:posOffset>
                </wp:positionV>
                <wp:extent cx="6120765" cy="19050"/>
                <wp:effectExtent l="0" t="0" r="0" b="0"/>
                <wp:wrapTopAndBottom/>
                <wp:docPr id="1" name="Graphic 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" name="Graphic 1"/>
                      <wps:cNvSpPr/>
                      <wps:spPr>
                        <a:xfrm>
                          <a:off x="0" y="0"/>
                          <a:ext cx="6120765" cy="190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19050">
                              <a:moveTo>
                                <a:pt x="6120258" y="19049"/>
                              </a:moveTo>
                              <a:lnTo>
                                <a:pt x="0" y="19049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190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699684pt;width:481.910125pt;height:1.5pt;mso-position-horizontal-relative:page;mso-position-vertical-relative:paragraph;z-index:-15728640;mso-wrap-distance-left:0;mso-wrap-distance-right:0" id="docshape1" filled="true" fillcolor="#333333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6" w:lineRule="auto" w:before="300"/>
        <w:ind w:left="6" w:right="120"/>
        <w:jc w:val="both"/>
      </w:pPr>
      <w:r>
        <w:rPr>
          <w:color w:val="333333"/>
          <w:w w:val="105"/>
        </w:rPr>
        <w:t>Este</w:t>
      </w:r>
      <w:r>
        <w:rPr>
          <w:color w:val="333333"/>
          <w:w w:val="105"/>
        </w:rPr>
        <w:t> documento</w:t>
      </w:r>
      <w:r>
        <w:rPr>
          <w:color w:val="333333"/>
          <w:w w:val="105"/>
        </w:rPr>
        <w:t> estabelece</w:t>
      </w:r>
      <w:r>
        <w:rPr>
          <w:color w:val="333333"/>
          <w:w w:val="105"/>
        </w:rPr>
        <w:t> os</w:t>
      </w:r>
      <w:r>
        <w:rPr>
          <w:color w:val="333333"/>
          <w:w w:val="105"/>
        </w:rPr>
        <w:t> padrões</w:t>
      </w:r>
      <w:r>
        <w:rPr>
          <w:color w:val="333333"/>
          <w:w w:val="105"/>
        </w:rPr>
        <w:t> de</w:t>
      </w:r>
      <w:r>
        <w:rPr>
          <w:color w:val="333333"/>
          <w:w w:val="105"/>
        </w:rPr>
        <w:t> codificação</w:t>
      </w:r>
      <w:r>
        <w:rPr>
          <w:color w:val="333333"/>
          <w:w w:val="105"/>
        </w:rPr>
        <w:t> para</w:t>
      </w:r>
      <w:r>
        <w:rPr>
          <w:color w:val="333333"/>
          <w:w w:val="105"/>
        </w:rPr>
        <w:t> o</w:t>
      </w:r>
      <w:r>
        <w:rPr>
          <w:color w:val="333333"/>
          <w:w w:val="105"/>
        </w:rPr>
        <w:t> banco</w:t>
      </w:r>
      <w:r>
        <w:rPr>
          <w:color w:val="333333"/>
          <w:w w:val="105"/>
        </w:rPr>
        <w:t> de</w:t>
      </w:r>
      <w:r>
        <w:rPr>
          <w:color w:val="333333"/>
          <w:w w:val="105"/>
        </w:rPr>
        <w:t> dados</w:t>
      </w:r>
      <w:r>
        <w:rPr>
          <w:color w:val="333333"/>
          <w:w w:val="105"/>
        </w:rPr>
        <w:t> </w:t>
      </w:r>
      <w:r>
        <w:rPr>
          <w:color w:val="333333"/>
          <w:w w:val="105"/>
        </w:rPr>
        <w:t>do sistema de gerenciamento de aluguel de imóveis. A adesão a estes padrões garante consistência, legibilidade, manutenibilidade e otimização do desempenho do banco</w:t>
      </w:r>
      <w:r>
        <w:rPr>
          <w:color w:val="333333"/>
          <w:spacing w:val="40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3"/>
          <w:w w:val="105"/>
        </w:rPr>
        <w:t> </w:t>
      </w:r>
      <w:r>
        <w:rPr>
          <w:color w:val="333333"/>
          <w:w w:val="105"/>
        </w:rPr>
        <w:t>dados.</w:t>
      </w:r>
    </w:p>
    <w:p>
      <w:pPr>
        <w:pStyle w:val="BodyText"/>
        <w:spacing w:before="242"/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0"/>
        <w:jc w:val="left"/>
      </w:pPr>
      <w:r>
        <w:rPr>
          <w:color w:val="333333"/>
          <w:w w:val="85"/>
        </w:rPr>
        <w:t>ConvenÇões</w:t>
      </w:r>
      <w:r>
        <w:rPr>
          <w:color w:val="333333"/>
          <w:spacing w:val="-1"/>
        </w:rPr>
        <w:t> </w:t>
      </w:r>
      <w:r>
        <w:rPr>
          <w:color w:val="333333"/>
          <w:w w:val="85"/>
        </w:rPr>
        <w:t>de</w:t>
      </w:r>
      <w:r>
        <w:rPr>
          <w:color w:val="333333"/>
          <w:spacing w:val="-1"/>
        </w:rPr>
        <w:t> </w:t>
      </w:r>
      <w:r>
        <w:rPr>
          <w:color w:val="333333"/>
          <w:spacing w:val="-2"/>
          <w:w w:val="85"/>
        </w:rPr>
        <w:t>Nomencl6tur6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588352">
                <wp:simplePos x="0" y="0"/>
                <wp:positionH relativeFrom="page">
                  <wp:posOffset>723900</wp:posOffset>
                </wp:positionH>
                <wp:positionV relativeFrom="paragraph">
                  <wp:posOffset>62800</wp:posOffset>
                </wp:positionV>
                <wp:extent cx="6120765" cy="9525"/>
                <wp:effectExtent l="0" t="0" r="0" b="0"/>
                <wp:wrapTopAndBottom/>
                <wp:docPr id="2" name="Graphic 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" name="Graphic 2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44903pt;width:481.910125pt;height:.75pt;mso-position-horizontal-relative:page;mso-position-vertical-relative:paragraph;z-index:-15728128;mso-wrap-distance-left:0;mso-wrap-distance-right:0" id="docshape2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Heading2"/>
        <w:numPr>
          <w:ilvl w:val="1"/>
          <w:numId w:val="1"/>
        </w:numPr>
        <w:tabs>
          <w:tab w:pos="579" w:val="left" w:leader="none"/>
        </w:tabs>
        <w:spacing w:line="240" w:lineRule="auto" w:before="457" w:after="0"/>
        <w:ind w:left="579" w:right="0" w:hanging="573"/>
        <w:jc w:val="left"/>
      </w:pPr>
      <w:r>
        <w:rPr>
          <w:color w:val="333333"/>
          <w:spacing w:val="-2"/>
        </w:rPr>
        <w:t>T6bel6s</w:t>
      </w:r>
    </w:p>
    <w:p>
      <w:pPr>
        <w:pStyle w:val="BodyText"/>
        <w:spacing w:before="318"/>
        <w:ind w:left="321"/>
      </w:pP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3" name="Image 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78"/>
          <w:w w:val="150"/>
          <w:sz w:val="20"/>
        </w:rPr>
        <w:t>  </w:t>
      </w:r>
      <w:r>
        <w:rPr>
          <w:color w:val="333333"/>
        </w:rPr>
        <w:t>Nomes</w:t>
      </w:r>
      <w:r>
        <w:rPr>
          <w:color w:val="333333"/>
          <w:spacing w:val="17"/>
        </w:rPr>
        <w:t> </w:t>
      </w:r>
      <w:r>
        <w:rPr>
          <w:color w:val="333333"/>
        </w:rPr>
        <w:t>de</w:t>
      </w:r>
      <w:r>
        <w:rPr>
          <w:color w:val="333333"/>
          <w:spacing w:val="17"/>
        </w:rPr>
        <w:t> </w:t>
      </w:r>
      <w:r>
        <w:rPr>
          <w:color w:val="333333"/>
        </w:rPr>
        <w:t>tabelas</w:t>
      </w:r>
      <w:r>
        <w:rPr>
          <w:color w:val="333333"/>
          <w:spacing w:val="17"/>
        </w:rPr>
        <w:t> </w:t>
      </w:r>
      <w:r>
        <w:rPr>
          <w:color w:val="333333"/>
        </w:rPr>
        <w:t>devem</w:t>
      </w:r>
      <w:r>
        <w:rPr>
          <w:color w:val="333333"/>
          <w:spacing w:val="17"/>
        </w:rPr>
        <w:t> </w:t>
      </w:r>
      <w:r>
        <w:rPr>
          <w:color w:val="333333"/>
        </w:rPr>
        <w:t>ser</w:t>
      </w:r>
      <w:r>
        <w:rPr>
          <w:color w:val="333333"/>
          <w:spacing w:val="17"/>
        </w:rPr>
        <w:t> </w:t>
      </w:r>
      <w:r>
        <w:rPr>
          <w:color w:val="333333"/>
        </w:rPr>
        <w:t>no</w:t>
      </w:r>
      <w:r>
        <w:rPr>
          <w:color w:val="333333"/>
          <w:spacing w:val="17"/>
        </w:rPr>
        <w:t> </w:t>
      </w:r>
      <w:r>
        <w:rPr>
          <w:color w:val="333333"/>
        </w:rPr>
        <w:t>plural,</w:t>
      </w:r>
      <w:r>
        <w:rPr>
          <w:color w:val="333333"/>
          <w:spacing w:val="17"/>
        </w:rPr>
        <w:t> </w:t>
      </w:r>
      <w:r>
        <w:rPr>
          <w:color w:val="333333"/>
        </w:rPr>
        <w:t>em</w:t>
      </w:r>
      <w:r>
        <w:rPr>
          <w:color w:val="333333"/>
          <w:spacing w:val="17"/>
        </w:rPr>
        <w:t> </w:t>
      </w:r>
      <w:r>
        <w:rPr>
          <w:color w:val="333333"/>
        </w:rPr>
        <w:t>inglês</w:t>
      </w:r>
      <w:r>
        <w:rPr>
          <w:color w:val="333333"/>
          <w:spacing w:val="17"/>
        </w:rPr>
        <w:t> </w:t>
      </w:r>
      <w:r>
        <w:rPr>
          <w:color w:val="333333"/>
        </w:rPr>
        <w:t>(se</w:t>
      </w:r>
      <w:r>
        <w:rPr>
          <w:color w:val="333333"/>
          <w:spacing w:val="17"/>
        </w:rPr>
        <w:t> </w:t>
      </w:r>
      <w:r>
        <w:rPr>
          <w:color w:val="333333"/>
        </w:rPr>
        <w:t>o</w:t>
      </w:r>
      <w:r>
        <w:rPr>
          <w:color w:val="333333"/>
          <w:spacing w:val="17"/>
        </w:rPr>
        <w:t> </w:t>
      </w:r>
      <w:r>
        <w:rPr>
          <w:color w:val="333333"/>
        </w:rPr>
        <w:t>projeto</w:t>
      </w:r>
      <w:r>
        <w:rPr>
          <w:color w:val="333333"/>
          <w:spacing w:val="17"/>
        </w:rPr>
        <w:t> </w:t>
      </w:r>
      <w:r>
        <w:rPr>
          <w:color w:val="333333"/>
        </w:rPr>
        <w:t>for</w:t>
      </w:r>
      <w:r>
        <w:rPr>
          <w:color w:val="333333"/>
          <w:spacing w:val="17"/>
        </w:rPr>
        <w:t> </w:t>
      </w:r>
      <w:r>
        <w:rPr>
          <w:color w:val="333333"/>
        </w:rPr>
        <w:t>internacional)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</w:sectPr>
      </w:pPr>
    </w:p>
    <w:p>
      <w:pPr>
        <w:pStyle w:val="BodyText"/>
        <w:spacing w:line="352" w:lineRule="auto" w:before="99"/>
        <w:ind w:left="606" w:right="69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29664">
                <wp:simplePos x="0" y="0"/>
                <wp:positionH relativeFrom="page">
                  <wp:posOffset>4086224</wp:posOffset>
                </wp:positionH>
                <wp:positionV relativeFrom="paragraph">
                  <wp:posOffset>72504</wp:posOffset>
                </wp:positionV>
                <wp:extent cx="895350" cy="190500"/>
                <wp:effectExtent l="0" t="0" r="0" b="0"/>
                <wp:wrapNone/>
                <wp:docPr id="4" name="Group 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" name="Group 4"/>
                      <wpg:cNvGrpSpPr/>
                      <wpg:grpSpPr>
                        <a:xfrm>
                          <a:off x="0" y="0"/>
                          <a:ext cx="895350" cy="190500"/>
                          <a:chExt cx="895350" cy="190500"/>
                        </a:xfrm>
                      </wpg:grpSpPr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895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90500">
                                <a:moveTo>
                                  <a:pt x="8705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70564" y="0"/>
                                </a:lnTo>
                                <a:lnTo>
                                  <a:pt x="895349" y="24785"/>
                                </a:lnTo>
                                <a:lnTo>
                                  <a:pt x="895349" y="165713"/>
                                </a:lnTo>
                                <a:lnTo>
                                  <a:pt x="874209" y="189774"/>
                                </a:lnTo>
                                <a:lnTo>
                                  <a:pt x="8705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Textbox 6"/>
                        <wps:cNvSpPr txBox="1"/>
                        <wps:spPr>
                          <a:xfrm>
                            <a:off x="0" y="0"/>
                            <a:ext cx="8953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snake_case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21.749939pt;margin-top:5.708994pt;width:70.5pt;height:15pt;mso-position-horizontal-relative:page;mso-position-vertical-relative:paragraph;z-index:15729664" id="docshapegroup3" coordorigin="6435,114" coordsize="1410,300">
                <v:shape style="position:absolute;left:6435;top:114;width:1410;height:300" id="docshape4" coordorigin="6435,114" coordsize="1410,300" path="m7806,414l6474,414,6468,413,6435,375,6435,369,6435,153,6474,114,7806,114,7845,153,7845,375,7812,413,7806,414xe" filled="true" fillcolor="#f7f7f7" stroked="false">
                  <v:path arrowok="t"/>
                  <v:fill type="solid"/>
                </v:shape>
                <v:shapetype id="_x0000_t202" o:spt="202" coordsize="21600,21600" path="m,l,21600r21600,l21600,xe">
                  <v:stroke joinstyle="miter"/>
                  <v:path gradientshapeok="t" o:connecttype="rect"/>
                </v:shapetype>
                <v:shape style="position:absolute;left:6435;top:114;width:1410;height:300" type="#_x0000_t202" id="docshape5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snake_case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ou português (se o projeto for local), e </w:t>
      </w:r>
      <w:r>
        <w:rPr>
          <w:color w:val="333333"/>
        </w:rPr>
        <w:t>em </w:t>
      </w:r>
      <w:r>
        <w:rPr>
          <w:color w:val="333333"/>
          <w:w w:val="110"/>
        </w:rPr>
        <w:t>sublinhados</w:t>
      </w:r>
      <w:r>
        <w:rPr>
          <w:color w:val="333333"/>
          <w:spacing w:val="-22"/>
          <w:w w:val="110"/>
        </w:rPr>
        <w:t> </w:t>
      </w:r>
      <w:r>
        <w:rPr>
          <w:color w:val="333333"/>
          <w:w w:val="110"/>
        </w:rPr>
        <w:t>para</w:t>
      </w:r>
      <w:r>
        <w:rPr>
          <w:color w:val="333333"/>
          <w:spacing w:val="-20"/>
          <w:w w:val="110"/>
        </w:rPr>
        <w:t> </w:t>
      </w:r>
      <w:r>
        <w:rPr>
          <w:color w:val="333333"/>
          <w:w w:val="110"/>
        </w:rPr>
        <w:t>separar</w:t>
      </w:r>
      <w:r>
        <w:rPr>
          <w:color w:val="333333"/>
          <w:spacing w:val="-19"/>
          <w:w w:val="110"/>
        </w:rPr>
        <w:t> </w:t>
      </w:r>
      <w:r>
        <w:rPr>
          <w:color w:val="333333"/>
          <w:w w:val="110"/>
        </w:rPr>
        <w:t>palavras).</w:t>
      </w:r>
    </w:p>
    <w:p>
      <w:pPr>
        <w:pStyle w:val="BodyText"/>
        <w:spacing w:before="103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0176">
                <wp:simplePos x="0" y="0"/>
                <wp:positionH relativeFrom="page">
                  <wp:posOffset>923924</wp:posOffset>
                </wp:positionH>
                <wp:positionV relativeFrom="paragraph">
                  <wp:posOffset>123068</wp:posOffset>
                </wp:positionV>
                <wp:extent cx="57150" cy="57150"/>
                <wp:effectExtent l="0" t="0" r="0" b="0"/>
                <wp:wrapNone/>
                <wp:docPr id="7" name="Graphic 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" name="Graphic 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5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9.690435pt;width:4.5pt;height:4.5pt;mso-position-horizontal-relative:page;mso-position-vertical-relative:paragraph;z-index:15730176" id="docshape6" coordorigin="1455,194" coordsize="90,90" path="m1506,284l1494,284,1488,283,1455,245,1455,233,1494,194,1506,194,1545,239,1545,245,1506,28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Devem</w:t>
      </w:r>
      <w:r>
        <w:rPr>
          <w:color w:val="333333"/>
          <w:spacing w:val="20"/>
        </w:rPr>
        <w:t> </w:t>
      </w:r>
      <w:r>
        <w:rPr>
          <w:color w:val="333333"/>
        </w:rPr>
        <w:t>ser</w:t>
      </w:r>
      <w:r>
        <w:rPr>
          <w:color w:val="333333"/>
          <w:spacing w:val="21"/>
        </w:rPr>
        <w:t> </w:t>
      </w:r>
      <w:r>
        <w:rPr>
          <w:color w:val="333333"/>
        </w:rPr>
        <w:t>descritivos</w:t>
      </w:r>
      <w:r>
        <w:rPr>
          <w:color w:val="333333"/>
          <w:spacing w:val="21"/>
        </w:rPr>
        <w:t> </w:t>
      </w:r>
      <w:r>
        <w:rPr>
          <w:color w:val="333333"/>
        </w:rPr>
        <w:t>e</w:t>
      </w:r>
      <w:r>
        <w:rPr>
          <w:color w:val="333333"/>
          <w:spacing w:val="21"/>
        </w:rPr>
        <w:t> </w:t>
      </w:r>
      <w:r>
        <w:rPr>
          <w:color w:val="333333"/>
        </w:rPr>
        <w:t>refletir</w:t>
      </w:r>
      <w:r>
        <w:rPr>
          <w:color w:val="333333"/>
          <w:spacing w:val="21"/>
        </w:rPr>
        <w:t> </w:t>
      </w:r>
      <w:r>
        <w:rPr>
          <w:color w:val="333333"/>
        </w:rPr>
        <w:t>o</w:t>
      </w:r>
      <w:r>
        <w:rPr>
          <w:color w:val="333333"/>
          <w:spacing w:val="21"/>
        </w:rPr>
        <w:t> </w:t>
      </w:r>
      <w:r>
        <w:rPr>
          <w:color w:val="333333"/>
        </w:rPr>
        <w:t>conteúdo</w:t>
      </w:r>
      <w:r>
        <w:rPr>
          <w:color w:val="333333"/>
          <w:spacing w:val="21"/>
        </w:rPr>
        <w:t> </w:t>
      </w:r>
      <w:r>
        <w:rPr>
          <w:color w:val="333333"/>
        </w:rPr>
        <w:t>da</w:t>
      </w:r>
      <w:r>
        <w:rPr>
          <w:color w:val="333333"/>
          <w:spacing w:val="21"/>
        </w:rPr>
        <w:t> </w:t>
      </w:r>
      <w:r>
        <w:rPr>
          <w:color w:val="333333"/>
          <w:spacing w:val="-2"/>
        </w:rPr>
        <w:t>tabela.</w:t>
      </w:r>
    </w:p>
    <w:p>
      <w:pPr>
        <w:pStyle w:val="BodyText"/>
        <w:spacing w:before="99"/>
        <w:ind w:left="213"/>
      </w:pPr>
      <w:r>
        <w:rPr/>
        <w:br w:type="column"/>
      </w:r>
      <w:r>
        <w:rPr>
          <w:color w:val="333333"/>
          <w:w w:val="105"/>
        </w:rPr>
        <w:t>(minúsculas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5"/>
          <w:w w:val="105"/>
        </w:rPr>
        <w:t>com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2" w:equalWidth="0">
            <w:col w:w="6520" w:space="40"/>
            <w:col w:w="3215"/>
          </w:cols>
        </w:sectPr>
      </w:pPr>
    </w:p>
    <w:p>
      <w:pPr>
        <w:tabs>
          <w:tab w:pos="8458" w:val="left" w:leader="none"/>
        </w:tabs>
        <w:spacing w:before="234"/>
        <w:ind w:left="606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0688">
                <wp:simplePos x="0" y="0"/>
                <wp:positionH relativeFrom="page">
                  <wp:posOffset>923924</wp:posOffset>
                </wp:positionH>
                <wp:positionV relativeFrom="paragraph">
                  <wp:posOffset>206268</wp:posOffset>
                </wp:positionV>
                <wp:extent cx="57150" cy="57150"/>
                <wp:effectExtent l="0" t="0" r="0" b="0"/>
                <wp:wrapNone/>
                <wp:docPr id="8" name="Graphic 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" name="Graphic 8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4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241606pt;width:4.5pt;height:4.5pt;mso-position-horizontal-relative:page;mso-position-vertical-relative:paragraph;z-index:15730688" id="docshape7" coordorigin="1455,325" coordsize="90,90" path="m1506,415l1494,415,1488,414,1455,376,1455,364,1494,325,1506,325,1545,370,1545,376,1506,41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7392">
                <wp:simplePos x="0" y="0"/>
                <wp:positionH relativeFrom="page">
                  <wp:posOffset>1866899</wp:posOffset>
                </wp:positionH>
                <wp:positionV relativeFrom="paragraph">
                  <wp:posOffset>158643</wp:posOffset>
                </wp:positionV>
                <wp:extent cx="819150" cy="190500"/>
                <wp:effectExtent l="0" t="0" r="0" b="0"/>
                <wp:wrapNone/>
                <wp:docPr id="9" name="Graphic 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" name="Graphic 9"/>
                      <wps:cNvSpPr/>
                      <wps:spPr>
                        <a:xfrm>
                          <a:off x="0" y="0"/>
                          <a:ext cx="8191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19150" h="190500">
                              <a:moveTo>
                                <a:pt x="794364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794364" y="0"/>
                              </a:lnTo>
                              <a:lnTo>
                                <a:pt x="819149" y="24785"/>
                              </a:lnTo>
                              <a:lnTo>
                                <a:pt x="819149" y="165713"/>
                              </a:lnTo>
                              <a:lnTo>
                                <a:pt x="798008" y="189774"/>
                              </a:lnTo>
                              <a:lnTo>
                                <a:pt x="794364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99985pt;margin-top:12.491606pt;width:64.5pt;height:15pt;mso-position-horizontal-relative:page;mso-position-vertical-relative:paragraph;z-index:-16089088" id="docshape8" coordorigin="2940,250" coordsize="1290,300" path="m4191,550l2979,550,2973,549,2940,511,2940,505,2940,289,2979,250,4191,250,4230,289,4230,511,4197,549,4191,55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7904">
                <wp:simplePos x="0" y="0"/>
                <wp:positionH relativeFrom="page">
                  <wp:posOffset>2762249</wp:posOffset>
                </wp:positionH>
                <wp:positionV relativeFrom="paragraph">
                  <wp:posOffset>158643</wp:posOffset>
                </wp:positionV>
                <wp:extent cx="647700" cy="190500"/>
                <wp:effectExtent l="0" t="0" r="0" b="0"/>
                <wp:wrapNone/>
                <wp:docPr id="10" name="Graphic 1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" name="Graphic 10"/>
                      <wps:cNvSpPr/>
                      <wps:spPr>
                        <a:xfrm>
                          <a:off x="0" y="0"/>
                          <a:ext cx="6477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90500">
                              <a:moveTo>
                                <a:pt x="622914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622914" y="0"/>
                              </a:lnTo>
                              <a:lnTo>
                                <a:pt x="647699" y="24785"/>
                              </a:lnTo>
                              <a:lnTo>
                                <a:pt x="647699" y="165713"/>
                              </a:lnTo>
                              <a:lnTo>
                                <a:pt x="626559" y="189774"/>
                              </a:lnTo>
                              <a:lnTo>
                                <a:pt x="622914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7.499969pt;margin-top:12.491606pt;width:51pt;height:15pt;mso-position-horizontal-relative:page;mso-position-vertical-relative:paragraph;z-index:-16088576" id="docshape9" coordorigin="4350,250" coordsize="1020,300" path="m5331,550l4389,550,4383,549,4350,511,4350,505,4350,289,4389,250,5331,250,5370,289,5370,511,5337,549,5331,55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8416">
                <wp:simplePos x="0" y="0"/>
                <wp:positionH relativeFrom="page">
                  <wp:posOffset>3486149</wp:posOffset>
                </wp:positionH>
                <wp:positionV relativeFrom="paragraph">
                  <wp:posOffset>158643</wp:posOffset>
                </wp:positionV>
                <wp:extent cx="733425" cy="190500"/>
                <wp:effectExtent l="0" t="0" r="0" b="0"/>
                <wp:wrapNone/>
                <wp:docPr id="11" name="Graphic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Graphic 11"/>
                      <wps:cNvSpPr/>
                      <wps:spPr>
                        <a:xfrm>
                          <a:off x="0" y="0"/>
                          <a:ext cx="7334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733425" h="190500">
                              <a:moveTo>
                                <a:pt x="708639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708639" y="0"/>
                              </a:lnTo>
                              <a:lnTo>
                                <a:pt x="733424" y="24785"/>
                              </a:lnTo>
                              <a:lnTo>
                                <a:pt x="733424" y="165713"/>
                              </a:lnTo>
                              <a:lnTo>
                                <a:pt x="712284" y="189774"/>
                              </a:lnTo>
                              <a:lnTo>
                                <a:pt x="708639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74.499969pt;margin-top:12.491606pt;width:57.75pt;height:15pt;mso-position-horizontal-relative:page;mso-position-vertical-relative:paragraph;z-index:-16088064" id="docshape10" coordorigin="5490,250" coordsize="1155,300" path="m6606,550l5529,550,5523,549,5490,511,5490,505,5490,289,5529,250,6606,250,6645,289,6645,511,6612,549,6606,55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8928">
                <wp:simplePos x="0" y="0"/>
                <wp:positionH relativeFrom="page">
                  <wp:posOffset>4295774</wp:posOffset>
                </wp:positionH>
                <wp:positionV relativeFrom="paragraph">
                  <wp:posOffset>158643</wp:posOffset>
                </wp:positionV>
                <wp:extent cx="904875" cy="190500"/>
                <wp:effectExtent l="0" t="0" r="0" b="0"/>
                <wp:wrapNone/>
                <wp:docPr id="12" name="Graphic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Graphic 12"/>
                      <wps:cNvSpPr/>
                      <wps:spPr>
                        <a:xfrm>
                          <a:off x="0" y="0"/>
                          <a:ext cx="90487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904875" h="190500">
                              <a:moveTo>
                                <a:pt x="880089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880089" y="0"/>
                              </a:lnTo>
                              <a:lnTo>
                                <a:pt x="904874" y="24785"/>
                              </a:lnTo>
                              <a:lnTo>
                                <a:pt x="904874" y="165713"/>
                              </a:lnTo>
                              <a:lnTo>
                                <a:pt x="883734" y="189774"/>
                              </a:lnTo>
                              <a:lnTo>
                                <a:pt x="880089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38.249939pt;margin-top:12.491606pt;width:71.25pt;height:15pt;mso-position-horizontal-relative:page;mso-position-vertical-relative:paragraph;z-index:-16087552" id="docshape11" coordorigin="6765,250" coordsize="1425,300" path="m8151,550l6804,550,6798,549,6765,511,6765,505,6765,289,6804,250,8151,250,8190,289,8190,511,8157,549,8151,55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29440">
                <wp:simplePos x="0" y="0"/>
                <wp:positionH relativeFrom="page">
                  <wp:posOffset>5276849</wp:posOffset>
                </wp:positionH>
                <wp:positionV relativeFrom="paragraph">
                  <wp:posOffset>158643</wp:posOffset>
                </wp:positionV>
                <wp:extent cx="809625" cy="190500"/>
                <wp:effectExtent l="0" t="0" r="0" b="0"/>
                <wp:wrapNone/>
                <wp:docPr id="13" name="Group 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" name="Group 13"/>
                      <wpg:cNvGrpSpPr/>
                      <wpg:grpSpPr>
                        <a:xfrm>
                          <a:off x="0" y="0"/>
                          <a:ext cx="809625" cy="190500"/>
                          <a:chExt cx="809625" cy="190500"/>
                        </a:xfrm>
                      </wpg:grpSpPr>
                      <wps:wsp>
                        <wps:cNvPr id="14" name="Graphic 14"/>
                        <wps:cNvSpPr/>
                        <wps:spPr>
                          <a:xfrm>
                            <a:off x="0" y="0"/>
                            <a:ext cx="809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90500">
                                <a:moveTo>
                                  <a:pt x="784838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84838" y="0"/>
                                </a:lnTo>
                                <a:lnTo>
                                  <a:pt x="809624" y="24785"/>
                                </a:lnTo>
                                <a:lnTo>
                                  <a:pt x="809624" y="165713"/>
                                </a:lnTo>
                                <a:lnTo>
                                  <a:pt x="788483" y="189774"/>
                                </a:lnTo>
                                <a:lnTo>
                                  <a:pt x="784838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" name="Textbox 15"/>
                        <wps:cNvSpPr txBox="1"/>
                        <wps:spPr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vistorias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5.499939pt;margin-top:12.491606pt;width:63.75pt;height:15pt;mso-position-horizontal-relative:page;mso-position-vertical-relative:paragraph;z-index:-16087040" id="docshapegroup12" coordorigin="8310,250" coordsize="1275,300">
                <v:shape style="position:absolute;left:8310;top:249;width:1275;height:300" id="docshape13" coordorigin="8310,250" coordsize="1275,300" path="m9546,550l8349,550,8343,549,8310,511,8310,505,8310,289,8349,250,9546,250,9585,289,9585,511,9552,549,9546,550xe" filled="true" fillcolor="#f7f7f7" stroked="false">
                  <v:path arrowok="t"/>
                  <v:fill type="solid"/>
                </v:shape>
                <v:shape style="position:absolute;left:8310;top:249;width:1275;height:300" type="#_x0000_t202" id="docshape14" filled="false" stroked="false">
                  <v:textbox inset="0,0,0,0">
                    <w:txbxContent>
                      <w:p>
                        <w:pPr>
                          <w:spacing w:before="35"/>
                          <w:ind w:left="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vistorias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333333"/>
          <w:sz w:val="24"/>
        </w:rPr>
        <w:t>Exemplos:</w:t>
      </w:r>
      <w:r>
        <w:rPr>
          <w:rFonts w:ascii="Arial MT"/>
          <w:color w:val="333333"/>
          <w:spacing w:val="58"/>
          <w:sz w:val="24"/>
        </w:rPr>
        <w:t> </w:t>
      </w:r>
      <w:r>
        <w:rPr>
          <w:color w:val="333333"/>
          <w:sz w:val="21"/>
        </w:rPr>
        <w:t>locadores</w:t>
      </w:r>
      <w:r>
        <w:rPr>
          <w:color w:val="333333"/>
          <w:spacing w:val="-60"/>
          <w:sz w:val="21"/>
        </w:rPr>
        <w:t> 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333333"/>
          <w:spacing w:val="58"/>
          <w:sz w:val="24"/>
        </w:rPr>
        <w:t> </w:t>
      </w:r>
      <w:r>
        <w:rPr>
          <w:color w:val="333333"/>
          <w:sz w:val="21"/>
        </w:rPr>
        <w:t>imoveis</w:t>
      </w:r>
      <w:r>
        <w:rPr>
          <w:color w:val="333333"/>
          <w:spacing w:val="-61"/>
          <w:sz w:val="21"/>
        </w:rPr>
        <w:t> 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333333"/>
          <w:spacing w:val="58"/>
          <w:sz w:val="24"/>
        </w:rPr>
        <w:t> </w:t>
      </w:r>
      <w:r>
        <w:rPr>
          <w:color w:val="333333"/>
          <w:sz w:val="21"/>
        </w:rPr>
        <w:t>alugueis</w:t>
      </w:r>
      <w:r>
        <w:rPr>
          <w:color w:val="333333"/>
          <w:spacing w:val="-59"/>
          <w:sz w:val="21"/>
        </w:rPr>
        <w:t> </w:t>
      </w:r>
      <w:r>
        <w:rPr>
          <w:rFonts w:ascii="Arial MT"/>
          <w:color w:val="333333"/>
          <w:sz w:val="24"/>
        </w:rPr>
        <w:t>,</w:t>
      </w:r>
      <w:r>
        <w:rPr>
          <w:rFonts w:ascii="Arial MT"/>
          <w:color w:val="333333"/>
          <w:spacing w:val="58"/>
          <w:sz w:val="24"/>
        </w:rPr>
        <w:t> </w:t>
      </w:r>
      <w:r>
        <w:rPr>
          <w:color w:val="333333"/>
          <w:sz w:val="21"/>
        </w:rPr>
        <w:t>pagamentos</w:t>
      </w:r>
      <w:r>
        <w:rPr>
          <w:color w:val="333333"/>
          <w:spacing w:val="-61"/>
          <w:sz w:val="21"/>
        </w:rPr>
        <w:t> </w:t>
      </w:r>
      <w:r>
        <w:rPr>
          <w:rFonts w:ascii="Arial MT"/>
          <w:color w:val="333333"/>
          <w:spacing w:val="-10"/>
          <w:sz w:val="24"/>
        </w:rPr>
        <w:t>,</w:t>
      </w:r>
      <w:r>
        <w:rPr>
          <w:rFonts w:ascii="Arial MT"/>
          <w:color w:val="333333"/>
          <w:sz w:val="24"/>
        </w:rPr>
        <w:tab/>
      </w:r>
      <w:r>
        <w:rPr>
          <w:rFonts w:ascii="Arial MT"/>
          <w:color w:val="333333"/>
          <w:spacing w:val="-10"/>
          <w:sz w:val="24"/>
        </w:rPr>
        <w:t>,</w:t>
      </w:r>
    </w:p>
    <w:p>
      <w:pPr>
        <w:tabs>
          <w:tab w:pos="5983" w:val="left" w:leader="none"/>
        </w:tabs>
        <w:spacing w:before="117"/>
        <w:ind w:left="2151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3760">
                <wp:simplePos x="0" y="0"/>
                <wp:positionH relativeFrom="page">
                  <wp:posOffset>1104899</wp:posOffset>
                </wp:positionH>
                <wp:positionV relativeFrom="paragraph">
                  <wp:posOffset>84234</wp:posOffset>
                </wp:positionV>
                <wp:extent cx="981075" cy="190500"/>
                <wp:effectExtent l="0" t="0" r="0" b="0"/>
                <wp:wrapNone/>
                <wp:docPr id="16" name="Group 1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" name="Group 16"/>
                      <wpg:cNvGrpSpPr/>
                      <wpg:grpSpPr>
                        <a:xfrm>
                          <a:off x="0" y="0"/>
                          <a:ext cx="981075" cy="190500"/>
                          <a:chExt cx="981075" cy="190500"/>
                        </a:xfrm>
                      </wpg:grpSpPr>
                      <wps:wsp>
                        <wps:cNvPr id="17" name="Graphic 17"/>
                        <wps:cNvSpPr/>
                        <wps:spPr>
                          <a:xfrm>
                            <a:off x="0" y="0"/>
                            <a:ext cx="981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190500">
                                <a:moveTo>
                                  <a:pt x="9562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956289" y="0"/>
                                </a:lnTo>
                                <a:lnTo>
                                  <a:pt x="981074" y="24785"/>
                                </a:lnTo>
                                <a:lnTo>
                                  <a:pt x="981074" y="165713"/>
                                </a:lnTo>
                                <a:lnTo>
                                  <a:pt x="959934" y="189774"/>
                                </a:lnTo>
                                <a:lnTo>
                                  <a:pt x="9562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" name="Textbox 18"/>
                        <wps:cNvSpPr txBox="1"/>
                        <wps:spPr>
                          <a:xfrm>
                            <a:off x="0" y="0"/>
                            <a:ext cx="9810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manutencoes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99992pt;margin-top:6.632668pt;width:77.25pt;height:15pt;mso-position-horizontal-relative:page;mso-position-vertical-relative:paragraph;z-index:15733760" id="docshapegroup15" coordorigin="1740,133" coordsize="1545,300">
                <v:shape style="position:absolute;left:1740;top:132;width:1545;height:300" id="docshape16" coordorigin="1740,133" coordsize="1545,300" path="m3246,433l1779,433,1773,432,1740,394,1740,388,1740,172,1779,133,3246,133,3285,172,3285,394,3252,432,3246,433xe" filled="true" fillcolor="#f7f7f7" stroked="false">
                  <v:path arrowok="t"/>
                  <v:fill type="solid"/>
                </v:shape>
                <v:shape style="position:absolute;left:1740;top:132;width:1545;height:300" type="#_x0000_t202" id="docshape17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manutencoes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0464">
                <wp:simplePos x="0" y="0"/>
                <wp:positionH relativeFrom="page">
                  <wp:posOffset>2162174</wp:posOffset>
                </wp:positionH>
                <wp:positionV relativeFrom="paragraph">
                  <wp:posOffset>84234</wp:posOffset>
                </wp:positionV>
                <wp:extent cx="485775" cy="190500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485775" cy="190500"/>
                          <a:chExt cx="485775" cy="190500"/>
                        </a:xfrm>
                      </wpg:grpSpPr>
                      <wps:wsp>
                        <wps:cNvPr id="20" name="Graphic 20"/>
                        <wps:cNvSpPr/>
                        <wps:spPr>
                          <a:xfrm>
                            <a:off x="0" y="0"/>
                            <a:ext cx="485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90500">
                                <a:moveTo>
                                  <a:pt x="4609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60989" y="0"/>
                                </a:lnTo>
                                <a:lnTo>
                                  <a:pt x="485774" y="24785"/>
                                </a:lnTo>
                                <a:lnTo>
                                  <a:pt x="485774" y="165713"/>
                                </a:lnTo>
                                <a:lnTo>
                                  <a:pt x="464634" y="189774"/>
                                </a:lnTo>
                                <a:lnTo>
                                  <a:pt x="4609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" name="Textbox 21"/>
                        <wps:cNvSpPr txBox="1"/>
                        <wps:spPr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danos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0.249985pt;margin-top:6.632668pt;width:38.25pt;height:15pt;mso-position-horizontal-relative:page;mso-position-vertical-relative:paragraph;z-index:-16086016" id="docshapegroup18" coordorigin="3405,133" coordsize="765,300">
                <v:shape style="position:absolute;left:3405;top:132;width:765;height:300" id="docshape19" coordorigin="3405,133" coordsize="765,300" path="m4131,433l3444,433,3438,432,3405,394,3405,388,3405,172,3444,133,4131,133,4170,172,4170,394,4137,432,4131,433xe" filled="true" fillcolor="#f7f7f7" stroked="false">
                  <v:path arrowok="t"/>
                  <v:fill type="solid"/>
                </v:shape>
                <v:shape style="position:absolute;left:3405;top:132;width:765;height:300" type="#_x0000_t202" id="docshape20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danos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0976">
                <wp:simplePos x="0" y="0"/>
                <wp:positionH relativeFrom="page">
                  <wp:posOffset>2650182</wp:posOffset>
                </wp:positionH>
                <wp:positionV relativeFrom="paragraph">
                  <wp:posOffset>40801</wp:posOffset>
                </wp:positionV>
                <wp:extent cx="1017905" cy="234315"/>
                <wp:effectExtent l="0" t="0" r="0" b="0"/>
                <wp:wrapNone/>
                <wp:docPr id="22" name="Group 2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" name="Group 22"/>
                      <wpg:cNvGrpSpPr/>
                      <wpg:grpSpPr>
                        <a:xfrm>
                          <a:off x="0" y="0"/>
                          <a:ext cx="1017905" cy="234315"/>
                          <a:chExt cx="1017905" cy="234315"/>
                        </a:xfrm>
                      </wpg:grpSpPr>
                      <wps:wsp>
                        <wps:cNvPr id="23" name="Graphic 23"/>
                        <wps:cNvSpPr/>
                        <wps:spPr>
                          <a:xfrm>
                            <a:off x="73967" y="43433"/>
                            <a:ext cx="904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190500">
                                <a:moveTo>
                                  <a:pt x="8800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80089" y="0"/>
                                </a:lnTo>
                                <a:lnTo>
                                  <a:pt x="904874" y="24785"/>
                                </a:lnTo>
                                <a:lnTo>
                                  <a:pt x="904874" y="165713"/>
                                </a:lnTo>
                                <a:lnTo>
                                  <a:pt x="883734" y="189774"/>
                                </a:lnTo>
                                <a:lnTo>
                                  <a:pt x="8800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Textbox 24"/>
                        <wps:cNvSpPr txBox="1"/>
                        <wps:spPr>
                          <a:xfrm>
                            <a:off x="0" y="0"/>
                            <a:ext cx="101790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53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locatarios</w:t>
                              </w:r>
                              <w:r>
                                <w:rPr>
                                  <w:color w:val="333333"/>
                                  <w:spacing w:val="-6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8.675781pt;margin-top:3.212687pt;width:80.150pt;height:18.45pt;mso-position-horizontal-relative:page;mso-position-vertical-relative:paragraph;z-index:-16085504" id="docshapegroup21" coordorigin="4174,64" coordsize="1603,369">
                <v:shape style="position:absolute;left:4290;top:132;width:1425;height:300" id="docshape22" coordorigin="4290,133" coordsize="1425,300" path="m5676,433l4329,433,4323,432,4290,394,4290,388,4290,172,4329,133,5676,133,5715,172,5715,394,5682,432,5676,433xe" filled="true" fillcolor="#f7f7f7" stroked="false">
                  <v:path arrowok="t"/>
                  <v:fill type="solid"/>
                </v:shape>
                <v:shape style="position:absolute;left:4173;top:64;width:1603;height:369" type="#_x0000_t202" id="docshape23" filled="false" stroked="false">
                  <v:textbox inset="0,0,0,0">
                    <w:txbxContent>
                      <w:p>
                        <w:pPr>
                          <w:spacing w:before="53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rFonts w:ascii="Arial MT"/>
                            <w:color w:val="333333"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locatarios</w:t>
                        </w:r>
                        <w:r>
                          <w:rPr>
                            <w:color w:val="333333"/>
                            <w:spacing w:val="-61"/>
                            <w:sz w:val="21"/>
                          </w:rPr>
                          <w:t> </w:t>
                        </w:r>
                        <w:r>
                          <w:rPr>
                            <w:rFonts w:ascii="Arial MT"/>
                            <w:color w:val="333333"/>
                            <w:spacing w:val="-10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1488">
                <wp:simplePos x="0" y="0"/>
                <wp:positionH relativeFrom="page">
                  <wp:posOffset>3705224</wp:posOffset>
                </wp:positionH>
                <wp:positionV relativeFrom="paragraph">
                  <wp:posOffset>84234</wp:posOffset>
                </wp:positionV>
                <wp:extent cx="809625" cy="190500"/>
                <wp:effectExtent l="0" t="0" r="0" b="0"/>
                <wp:wrapNone/>
                <wp:docPr id="25" name="Group 2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5" name="Group 25"/>
                      <wpg:cNvGrpSpPr/>
                      <wpg:grpSpPr>
                        <a:xfrm>
                          <a:off x="0" y="0"/>
                          <a:ext cx="809625" cy="190500"/>
                          <a:chExt cx="809625" cy="190500"/>
                        </a:xfrm>
                      </wpg:grpSpPr>
                      <wps:wsp>
                        <wps:cNvPr id="26" name="Graphic 26"/>
                        <wps:cNvSpPr/>
                        <wps:spPr>
                          <a:xfrm>
                            <a:off x="0" y="0"/>
                            <a:ext cx="809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90500">
                                <a:moveTo>
                                  <a:pt x="784838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84838" y="0"/>
                                </a:lnTo>
                                <a:lnTo>
                                  <a:pt x="809624" y="24785"/>
                                </a:lnTo>
                                <a:lnTo>
                                  <a:pt x="809624" y="165713"/>
                                </a:lnTo>
                                <a:lnTo>
                                  <a:pt x="788483" y="189774"/>
                                </a:lnTo>
                                <a:lnTo>
                                  <a:pt x="784838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7" name="Textbox 27"/>
                        <wps:cNvSpPr txBox="1"/>
                        <wps:spPr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contratos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1.749969pt;margin-top:6.632668pt;width:63.75pt;height:15pt;mso-position-horizontal-relative:page;mso-position-vertical-relative:paragraph;z-index:-16084992" id="docshapegroup24" coordorigin="5835,133" coordsize="1275,300">
                <v:shape style="position:absolute;left:5835;top:132;width:1275;height:300" id="docshape25" coordorigin="5835,133" coordsize="1275,300" path="m7071,433l5874,433,5868,432,5835,394,5835,388,5835,172,5874,133,7071,133,7110,172,7110,394,7077,432,7071,433xe" filled="true" fillcolor="#f7f7f7" stroked="false">
                  <v:path arrowok="t"/>
                  <v:fill type="solid"/>
                </v:shape>
                <v:shape style="position:absolute;left:5835;top:132;width:1275;height:300" type="#_x0000_t202" id="docshape26" filled="false" stroked="false">
                  <v:textbox inset="0,0,0,0">
                    <w:txbxContent>
                      <w:p>
                        <w:pPr>
                          <w:spacing w:before="35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contratos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333333"/>
          <w:spacing w:val="-10"/>
          <w:sz w:val="24"/>
        </w:rPr>
        <w:t>,</w:t>
      </w:r>
      <w:r>
        <w:rPr>
          <w:rFonts w:ascii="Arial MT"/>
          <w:color w:val="333333"/>
          <w:sz w:val="24"/>
        </w:rPr>
        <w:tab/>
      </w:r>
      <w:r>
        <w:rPr>
          <w:rFonts w:ascii="Arial MT"/>
          <w:color w:val="333333"/>
          <w:spacing w:val="-10"/>
          <w:sz w:val="24"/>
        </w:rPr>
        <w:t>.</w:t>
      </w:r>
    </w:p>
    <w:p>
      <w:pPr>
        <w:pStyle w:val="BodyText"/>
        <w:spacing w:before="204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573"/>
        <w:jc w:val="left"/>
      </w:pPr>
      <w:r>
        <w:rPr>
          <w:color w:val="333333"/>
          <w:spacing w:val="-2"/>
        </w:rPr>
        <w:t>Colun6s</w:t>
      </w:r>
    </w:p>
    <w:p>
      <w:pPr>
        <w:pStyle w:val="BodyText"/>
        <w:spacing w:line="436" w:lineRule="auto" w:before="278"/>
        <w:ind w:left="321" w:right="2583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2000">
                <wp:simplePos x="0" y="0"/>
                <wp:positionH relativeFrom="page">
                  <wp:posOffset>4324349</wp:posOffset>
                </wp:positionH>
                <wp:positionV relativeFrom="paragraph">
                  <wp:posOffset>212001</wp:posOffset>
                </wp:positionV>
                <wp:extent cx="895350" cy="190500"/>
                <wp:effectExtent l="0" t="0" r="0" b="0"/>
                <wp:wrapNone/>
                <wp:docPr id="28" name="Graphic 2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8" name="Graphic 28"/>
                      <wps:cNvSpPr/>
                      <wps:spPr>
                        <a:xfrm>
                          <a:off x="0" y="0"/>
                          <a:ext cx="8953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190500">
                              <a:moveTo>
                                <a:pt x="870564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870564" y="0"/>
                              </a:lnTo>
                              <a:lnTo>
                                <a:pt x="895349" y="24785"/>
                              </a:lnTo>
                              <a:lnTo>
                                <a:pt x="895349" y="165713"/>
                              </a:lnTo>
                              <a:lnTo>
                                <a:pt x="874209" y="189774"/>
                              </a:lnTo>
                              <a:lnTo>
                                <a:pt x="870564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340.499939pt;margin-top:16.693014pt;width:70.5pt;height:15pt;mso-position-horizontal-relative:page;mso-position-vertical-relative:paragraph;z-index:-16084480" id="docshape27" coordorigin="6810,334" coordsize="1410,300" path="m8181,634l6849,634,6843,633,6810,595,6810,589,6810,373,6849,334,8181,334,8220,373,8220,595,8187,633,8181,634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3536">
                <wp:simplePos x="0" y="0"/>
                <wp:positionH relativeFrom="page">
                  <wp:posOffset>2352674</wp:posOffset>
                </wp:positionH>
                <wp:positionV relativeFrom="paragraph">
                  <wp:posOffset>816267</wp:posOffset>
                </wp:positionV>
                <wp:extent cx="485775" cy="234315"/>
                <wp:effectExtent l="0" t="0" r="0" b="0"/>
                <wp:wrapNone/>
                <wp:docPr id="29" name="Group 2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9" name="Group 29"/>
                      <wpg:cNvGrpSpPr/>
                      <wpg:grpSpPr>
                        <a:xfrm>
                          <a:off x="0" y="0"/>
                          <a:ext cx="485775" cy="234315"/>
                          <a:chExt cx="485775" cy="234315"/>
                        </a:xfrm>
                      </wpg:grpSpPr>
                      <wps:wsp>
                        <wps:cNvPr id="30" name="Graphic 30"/>
                        <wps:cNvSpPr/>
                        <wps:spPr>
                          <a:xfrm>
                            <a:off x="0" y="43433"/>
                            <a:ext cx="485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90500">
                                <a:moveTo>
                                  <a:pt x="4609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60989" y="0"/>
                                </a:lnTo>
                                <a:lnTo>
                                  <a:pt x="485774" y="24785"/>
                                </a:lnTo>
                                <a:lnTo>
                                  <a:pt x="485774" y="165713"/>
                                </a:lnTo>
                                <a:lnTo>
                                  <a:pt x="464634" y="189774"/>
                                </a:lnTo>
                                <a:lnTo>
                                  <a:pt x="4609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1" name="Textbox 31"/>
                        <wps:cNvSpPr txBox="1"/>
                        <wps:spPr>
                          <a:xfrm>
                            <a:off x="0" y="0"/>
                            <a:ext cx="48577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5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email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85.249969pt;margin-top:64.273033pt;width:38.25pt;height:18.45pt;mso-position-horizontal-relative:page;mso-position-vertical-relative:paragraph;z-index:-16082944" id="docshapegroup28" coordorigin="3705,1285" coordsize="765,369">
                <v:shape style="position:absolute;left:3705;top:1353;width:765;height:300" id="docshape29" coordorigin="3705,1354" coordsize="765,300" path="m4431,1654l3744,1654,3738,1653,3705,1615,3705,1609,3705,1393,3744,1354,4431,1354,4470,1393,4470,1615,4437,1653,4431,1654xe" filled="true" fillcolor="#f7f7f7" stroked="false">
                  <v:path arrowok="t"/>
                  <v:fill type="solid"/>
                </v:shape>
                <v:shape style="position:absolute;left:3705;top:1285;width:765;height:369" type="#_x0000_t202" id="docshape30" filled="false" stroked="false">
                  <v:textbox inset="0,0,0,0">
                    <w:txbxContent>
                      <w:p>
                        <w:pPr>
                          <w:spacing w:before="103"/>
                          <w:ind w:left="5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email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37856">
                <wp:simplePos x="0" y="0"/>
                <wp:positionH relativeFrom="page">
                  <wp:posOffset>2914649</wp:posOffset>
                </wp:positionH>
                <wp:positionV relativeFrom="paragraph">
                  <wp:posOffset>816267</wp:posOffset>
                </wp:positionV>
                <wp:extent cx="981075" cy="234315"/>
                <wp:effectExtent l="0" t="0" r="0" b="0"/>
                <wp:wrapNone/>
                <wp:docPr id="32" name="Group 3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2" name="Group 32"/>
                      <wpg:cNvGrpSpPr/>
                      <wpg:grpSpPr>
                        <a:xfrm>
                          <a:off x="0" y="0"/>
                          <a:ext cx="981075" cy="234315"/>
                          <a:chExt cx="981075" cy="23431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3433"/>
                            <a:ext cx="9810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81075" h="190500">
                                <a:moveTo>
                                  <a:pt x="9562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956289" y="0"/>
                                </a:lnTo>
                                <a:lnTo>
                                  <a:pt x="981074" y="24785"/>
                                </a:lnTo>
                                <a:lnTo>
                                  <a:pt x="981074" y="165713"/>
                                </a:lnTo>
                                <a:lnTo>
                                  <a:pt x="959934" y="189774"/>
                                </a:lnTo>
                                <a:lnTo>
                                  <a:pt x="9562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4" name="Textbox 34"/>
                        <wps:cNvSpPr txBox="1"/>
                        <wps:spPr>
                          <a:xfrm>
                            <a:off x="0" y="0"/>
                            <a:ext cx="98107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data_inicio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9.499969pt;margin-top:64.273033pt;width:77.25pt;height:18.45pt;mso-position-horizontal-relative:page;mso-position-vertical-relative:paragraph;z-index:15737856" id="docshapegroup31" coordorigin="4590,1285" coordsize="1545,369">
                <v:shape style="position:absolute;left:4590;top:1353;width:1545;height:300" id="docshape32" coordorigin="4590,1354" coordsize="1545,300" path="m6096,1654l4629,1654,4623,1653,4590,1615,4590,1609,4590,1393,4629,1354,6096,1354,6135,1393,6135,1615,6102,1653,6096,1654xe" filled="true" fillcolor="#f7f7f7" stroked="false">
                  <v:path arrowok="t"/>
                  <v:fill type="solid"/>
                </v:shape>
                <v:shape style="position:absolute;left:4590;top:1285;width:1545;height:369" type="#_x0000_t202" id="docshape33" filled="false" stroked="false">
                  <v:textbox inset="0,0,0,0">
                    <w:txbxContent>
                      <w:p>
                        <w:pPr>
                          <w:spacing w:before="103"/>
                          <w:ind w:left="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data_inicio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35" name="Image 3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5" name="Image 3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76"/>
          <w:w w:val="150"/>
          <w:sz w:val="20"/>
        </w:rPr>
        <w:t> </w:t>
      </w:r>
      <w:r>
        <w:rPr>
          <w:color w:val="333333"/>
          <w:w w:val="105"/>
        </w:rPr>
        <w:t>Nomes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colunas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devem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ser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no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singular,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34"/>
          <w:w w:val="105"/>
        </w:rPr>
        <w:t> </w:t>
      </w:r>
      <w:r>
        <w:rPr>
          <w:rFonts w:ascii="Courier New"/>
          <w:color w:val="333333"/>
          <w:w w:val="105"/>
          <w:sz w:val="21"/>
        </w:rPr>
        <w:t>snake_case</w:t>
      </w:r>
      <w:r>
        <w:rPr>
          <w:rFonts w:ascii="Courier New"/>
          <w:color w:val="333333"/>
          <w:spacing w:val="-74"/>
          <w:w w:val="105"/>
          <w:sz w:val="21"/>
        </w:rPr>
        <w:t> </w:t>
      </w:r>
      <w:r>
        <w:rPr>
          <w:color w:val="333333"/>
          <w:w w:val="105"/>
        </w:rPr>
        <w:t>. </w:t>
      </w:r>
      <w:r>
        <w:rPr>
          <w:color w:val="333333"/>
          <w:position w:val="5"/>
        </w:rPr>
        <w:drawing>
          <wp:inline distT="0" distB="0" distL="0" distR="0">
            <wp:extent cx="57150" cy="57149"/>
            <wp:effectExtent l="0" t="0" r="0" b="0"/>
            <wp:docPr id="36" name="Image 3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6" name="Image 3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color w:val="333333"/>
          <w:position w:val="5"/>
        </w:rPr>
      </w:r>
      <w:r>
        <w:rPr>
          <w:rFonts w:ascii="Times New Roman"/>
          <w:color w:val="333333"/>
          <w:spacing w:val="80"/>
          <w:w w:val="150"/>
        </w:rPr>
        <w:t> </w:t>
      </w:r>
      <w:r>
        <w:rPr>
          <w:color w:val="333333"/>
          <w:w w:val="105"/>
        </w:rPr>
        <w:t>Devem ser descritivos e refletir o dado que armazenam.</w:t>
      </w:r>
    </w:p>
    <w:p>
      <w:pPr>
        <w:tabs>
          <w:tab w:pos="3332" w:val="left" w:leader="none"/>
        </w:tabs>
        <w:spacing w:before="44"/>
        <w:ind w:left="606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6320">
                <wp:simplePos x="0" y="0"/>
                <wp:positionH relativeFrom="page">
                  <wp:posOffset>923924</wp:posOffset>
                </wp:positionH>
                <wp:positionV relativeFrom="paragraph">
                  <wp:posOffset>85155</wp:posOffset>
                </wp:positionV>
                <wp:extent cx="57150" cy="57150"/>
                <wp:effectExtent l="0" t="0" r="0" b="0"/>
                <wp:wrapNone/>
                <wp:docPr id="37" name="Graphic 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7" name="Graphic 3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6.705168pt;width:4.5pt;height:4.5pt;mso-position-horizontal-relative:page;mso-position-vertical-relative:paragraph;z-index:15736320" id="docshape34" coordorigin="1455,134" coordsize="90,90" path="m1506,224l1494,224,1488,223,1455,185,1455,173,1494,134,1506,134,1545,179,1545,185,1506,22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3024">
                <wp:simplePos x="0" y="0"/>
                <wp:positionH relativeFrom="page">
                  <wp:posOffset>1866899</wp:posOffset>
                </wp:positionH>
                <wp:positionV relativeFrom="paragraph">
                  <wp:posOffset>37530</wp:posOffset>
                </wp:positionV>
                <wp:extent cx="400050" cy="190500"/>
                <wp:effectExtent l="0" t="0" r="0" b="0"/>
                <wp:wrapNone/>
                <wp:docPr id="38" name="Graphic 3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8" name="Graphic 38"/>
                      <wps:cNvSpPr/>
                      <wps:spPr>
                        <a:xfrm>
                          <a:off x="0" y="0"/>
                          <a:ext cx="4000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0050" h="190500">
                              <a:moveTo>
                                <a:pt x="375264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75264" y="0"/>
                              </a:lnTo>
                              <a:lnTo>
                                <a:pt x="400049" y="24785"/>
                              </a:lnTo>
                              <a:lnTo>
                                <a:pt x="400049" y="165713"/>
                              </a:lnTo>
                              <a:lnTo>
                                <a:pt x="378909" y="189774"/>
                              </a:lnTo>
                              <a:lnTo>
                                <a:pt x="375264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99985pt;margin-top:2.955168pt;width:31.5pt;height:15pt;mso-position-horizontal-relative:page;mso-position-vertical-relative:paragraph;z-index:-16083456" id="docshape35" coordorigin="2940,59" coordsize="630,300" path="m3531,359l2979,359,2973,358,2940,320,2940,314,2940,98,2979,59,3531,59,3570,98,3570,320,3537,358,3531,359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8368">
                <wp:simplePos x="0" y="0"/>
                <wp:positionH relativeFrom="page">
                  <wp:posOffset>3893194</wp:posOffset>
                </wp:positionH>
                <wp:positionV relativeFrom="paragraph">
                  <wp:posOffset>37530</wp:posOffset>
                </wp:positionV>
                <wp:extent cx="1264920" cy="190500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1264920" cy="190500"/>
                          <a:chExt cx="1264920" cy="190500"/>
                        </a:xfrm>
                      </wpg:grpSpPr>
                      <wps:wsp>
                        <wps:cNvPr id="40" name="Graphic 40"/>
                        <wps:cNvSpPr/>
                        <wps:spPr>
                          <a:xfrm>
                            <a:off x="78729" y="0"/>
                            <a:ext cx="11430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143000" h="190500">
                                <a:moveTo>
                                  <a:pt x="111821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118214" y="0"/>
                                </a:lnTo>
                                <a:lnTo>
                                  <a:pt x="1142999" y="24785"/>
                                </a:lnTo>
                                <a:lnTo>
                                  <a:pt x="1142999" y="165713"/>
                                </a:lnTo>
                                <a:lnTo>
                                  <a:pt x="1121859" y="189774"/>
                                </a:lnTo>
                                <a:lnTo>
                                  <a:pt x="111821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1" name="Textbox 41"/>
                        <wps:cNvSpPr txBox="1"/>
                        <wps:spPr>
                          <a:xfrm>
                            <a:off x="0" y="0"/>
                            <a:ext cx="126492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59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valor_aluguel</w:t>
                              </w:r>
                              <w:r>
                                <w:rPr>
                                  <w:color w:val="333333"/>
                                  <w:spacing w:val="-6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6.550781pt;margin-top:2.955168pt;width:99.6pt;height:15pt;mso-position-horizontal-relative:page;mso-position-vertical-relative:paragraph;z-index:15738368" id="docshapegroup36" coordorigin="6131,59" coordsize="1992,300">
                <v:shape style="position:absolute;left:6255;top:59;width:1800;height:300" id="docshape37" coordorigin="6255,59" coordsize="1800,300" path="m8016,359l6294,359,6288,358,6255,320,6255,314,6255,98,6294,59,8016,59,8055,98,8055,320,8022,358,8016,359xe" filled="true" fillcolor="#f7f7f7" stroked="false">
                  <v:path arrowok="t"/>
                  <v:fill type="solid"/>
                </v:shape>
                <v:shape style="position:absolute;left:6131;top:59;width:1992;height:300" type="#_x0000_t202" id="docshape38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rFonts w:ascii="Arial MT"/>
                            <w:color w:val="333333"/>
                            <w:spacing w:val="59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valor_aluguel</w:t>
                        </w:r>
                        <w:r>
                          <w:rPr>
                            <w:color w:val="333333"/>
                            <w:spacing w:val="-60"/>
                            <w:sz w:val="21"/>
                          </w:rPr>
                          <w:t> </w:t>
                        </w:r>
                        <w:r>
                          <w:rPr>
                            <w:rFonts w:ascii="Arial MT"/>
                            <w:color w:val="333333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333333"/>
          <w:sz w:val="24"/>
        </w:rPr>
        <w:t>Exemplos:</w:t>
      </w:r>
      <w:r>
        <w:rPr>
          <w:rFonts w:ascii="Arial MT"/>
          <w:color w:val="333333"/>
          <w:spacing w:val="62"/>
          <w:sz w:val="24"/>
        </w:rPr>
        <w:t> </w:t>
      </w:r>
      <w:r>
        <w:rPr>
          <w:color w:val="333333"/>
          <w:sz w:val="21"/>
        </w:rPr>
        <w:t>nome</w:t>
      </w:r>
      <w:r>
        <w:rPr>
          <w:color w:val="333333"/>
          <w:spacing w:val="-59"/>
          <w:sz w:val="21"/>
        </w:rPr>
        <w:t> </w:t>
      </w:r>
      <w:r>
        <w:rPr>
          <w:rFonts w:ascii="Arial MT"/>
          <w:color w:val="333333"/>
          <w:spacing w:val="-10"/>
          <w:sz w:val="24"/>
        </w:rPr>
        <w:t>,</w:t>
      </w:r>
      <w:r>
        <w:rPr>
          <w:rFonts w:ascii="Arial MT"/>
          <w:color w:val="333333"/>
          <w:sz w:val="24"/>
        </w:rPr>
        <w:tab/>
      </w:r>
      <w:r>
        <w:rPr>
          <w:rFonts w:ascii="Arial MT"/>
          <w:color w:val="333333"/>
          <w:spacing w:val="-10"/>
          <w:sz w:val="24"/>
        </w:rPr>
        <w:t>,</w:t>
      </w:r>
    </w:p>
    <w:p>
      <w:pPr>
        <w:pStyle w:val="BodyText"/>
        <w:spacing w:before="191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573"/>
        <w:jc w:val="left"/>
      </w:pPr>
      <w:r>
        <w:rPr>
          <w:color w:val="333333"/>
          <w:w w:val="85"/>
        </w:rPr>
        <w:t>Ch6ves</w:t>
      </w:r>
      <w:r>
        <w:rPr>
          <w:color w:val="333333"/>
          <w:spacing w:val="27"/>
        </w:rPr>
        <w:t> </w:t>
      </w:r>
      <w:r>
        <w:rPr>
          <w:color w:val="333333"/>
          <w:w w:val="85"/>
        </w:rPr>
        <w:t>Primári6s</w:t>
      </w:r>
      <w:r>
        <w:rPr>
          <w:color w:val="333333"/>
          <w:spacing w:val="27"/>
        </w:rPr>
        <w:t> </w:t>
      </w:r>
      <w:r>
        <w:rPr>
          <w:color w:val="333333"/>
          <w:spacing w:val="-4"/>
          <w:w w:val="85"/>
        </w:rPr>
        <w:t>(PK)</w:t>
      </w:r>
    </w:p>
    <w:p>
      <w:pPr>
        <w:pStyle w:val="BodyText"/>
        <w:tabs>
          <w:tab w:pos="7490" w:val="left" w:leader="none"/>
        </w:tabs>
        <w:spacing w:before="319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5072">
                <wp:simplePos x="0" y="0"/>
                <wp:positionH relativeFrom="page">
                  <wp:posOffset>3095624</wp:posOffset>
                </wp:positionH>
                <wp:positionV relativeFrom="paragraph">
                  <wp:posOffset>168724</wp:posOffset>
                </wp:positionV>
                <wp:extent cx="2381250" cy="23431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2381250" cy="234315"/>
                          <a:chExt cx="2381250" cy="234315"/>
                        </a:xfrm>
                      </wpg:grpSpPr>
                      <wps:wsp>
                        <wps:cNvPr id="43" name="Graphic 43"/>
                        <wps:cNvSpPr/>
                        <wps:spPr>
                          <a:xfrm>
                            <a:off x="0" y="43433"/>
                            <a:ext cx="23812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381250" h="190500">
                                <a:moveTo>
                                  <a:pt x="23564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356464" y="0"/>
                                </a:lnTo>
                                <a:lnTo>
                                  <a:pt x="2381249" y="24785"/>
                                </a:lnTo>
                                <a:lnTo>
                                  <a:pt x="2381249" y="165713"/>
                                </a:lnTo>
                                <a:lnTo>
                                  <a:pt x="2360109" y="189773"/>
                                </a:lnTo>
                                <a:lnTo>
                                  <a:pt x="23564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4" name="Textbox 44"/>
                        <wps:cNvSpPr txBox="1"/>
                        <wps:spPr>
                          <a:xfrm>
                            <a:off x="0" y="0"/>
                            <a:ext cx="238125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id_&lt;nome_da_tabela_singular&gt;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49969pt;margin-top:13.285433pt;width:187.5pt;height:18.45pt;mso-position-horizontal-relative:page;mso-position-vertical-relative:paragraph;z-index:-16081408" id="docshapegroup39" coordorigin="4875,266" coordsize="3750,369">
                <v:shape style="position:absolute;left:4875;top:334;width:3750;height:300" id="docshape40" coordorigin="4875,334" coordsize="3750,300" path="m8586,634l4914,634,4908,633,4875,595,4875,589,4875,373,4914,334,8586,334,8625,373,8625,595,8592,633,8586,634xe" filled="true" fillcolor="#f7f7f7" stroked="false">
                  <v:path arrowok="t"/>
                  <v:fill type="solid"/>
                </v:shape>
                <v:shape style="position:absolute;left:4875;top:265;width:3750;height:369" type="#_x0000_t202" id="docshape41" filled="false" stroked="false">
                  <v:textbox inset="0,0,0,0">
                    <w:txbxContent>
                      <w:p>
                        <w:pPr>
                          <w:spacing w:before="103"/>
                          <w:ind w:left="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id_&lt;nome_da_tabela_singular&gt;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45" name="Image 4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5" name="Image 45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Devem ser nomeadas como</w:t>
        <w:tab/>
      </w:r>
      <w:r>
        <w:rPr>
          <w:color w:val="333333"/>
          <w:spacing w:val="-10"/>
        </w:rPr>
        <w:t>.</w:t>
      </w:r>
    </w:p>
    <w:p>
      <w:pPr>
        <w:spacing w:before="249"/>
        <w:ind w:left="321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5584">
                <wp:simplePos x="0" y="0"/>
                <wp:positionH relativeFrom="page">
                  <wp:posOffset>1866899</wp:posOffset>
                </wp:positionH>
                <wp:positionV relativeFrom="paragraph">
                  <wp:posOffset>167723</wp:posOffset>
                </wp:positionV>
                <wp:extent cx="895350" cy="190500"/>
                <wp:effectExtent l="0" t="0" r="0" b="0"/>
                <wp:wrapNone/>
                <wp:docPr id="46" name="Graphic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Graphic 46"/>
                      <wps:cNvSpPr/>
                      <wps:spPr>
                        <a:xfrm>
                          <a:off x="0" y="0"/>
                          <a:ext cx="8953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190500">
                              <a:moveTo>
                                <a:pt x="870564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870564" y="0"/>
                              </a:lnTo>
                              <a:lnTo>
                                <a:pt x="895349" y="24785"/>
                              </a:lnTo>
                              <a:lnTo>
                                <a:pt x="895349" y="165713"/>
                              </a:lnTo>
                              <a:lnTo>
                                <a:pt x="874209" y="189774"/>
                              </a:lnTo>
                              <a:lnTo>
                                <a:pt x="870564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99985pt;margin-top:13.206576pt;width:70.5pt;height:15pt;mso-position-horizontal-relative:page;mso-position-vertical-relative:paragraph;z-index:-16080896" id="docshape42" coordorigin="2940,264" coordsize="1410,300" path="m4311,564l2979,564,2973,563,2940,525,2940,519,2940,303,2979,264,4311,264,4350,303,4350,525,4317,563,4311,564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39904">
                <wp:simplePos x="0" y="0"/>
                <wp:positionH relativeFrom="page">
                  <wp:posOffset>2838449</wp:posOffset>
                </wp:positionH>
                <wp:positionV relativeFrom="paragraph">
                  <wp:posOffset>167723</wp:posOffset>
                </wp:positionV>
                <wp:extent cx="819150" cy="190500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819150" cy="190500"/>
                          <a:chExt cx="819150" cy="190500"/>
                        </a:xfrm>
                      </wpg:grpSpPr>
                      <wps:wsp>
                        <wps:cNvPr id="48" name="Graphic 48"/>
                        <wps:cNvSpPr/>
                        <wps:spPr>
                          <a:xfrm>
                            <a:off x="0" y="0"/>
                            <a:ext cx="819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90500">
                                <a:moveTo>
                                  <a:pt x="7943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94364" y="0"/>
                                </a:lnTo>
                                <a:lnTo>
                                  <a:pt x="819149" y="24785"/>
                                </a:lnTo>
                                <a:lnTo>
                                  <a:pt x="819149" y="165713"/>
                                </a:lnTo>
                                <a:lnTo>
                                  <a:pt x="798009" y="189774"/>
                                </a:lnTo>
                                <a:lnTo>
                                  <a:pt x="7943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Textbox 49"/>
                        <wps:cNvSpPr txBox="1"/>
                        <wps:spPr>
                          <a:xfrm>
                            <a:off x="0" y="0"/>
                            <a:ext cx="819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id_imovel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3.499969pt;margin-top:13.206576pt;width:64.5pt;height:15pt;mso-position-horizontal-relative:page;mso-position-vertical-relative:paragraph;z-index:15739904" id="docshapegroup43" coordorigin="4470,264" coordsize="1290,300">
                <v:shape style="position:absolute;left:4470;top:264;width:1290;height:300" id="docshape44" coordorigin="4470,264" coordsize="1290,300" path="m5721,564l4509,564,4503,563,4470,525,4470,519,4470,303,4509,264,5721,264,5760,303,5760,525,5727,563,5721,564xe" filled="true" fillcolor="#f7f7f7" stroked="false">
                  <v:path arrowok="t"/>
                  <v:fill type="solid"/>
                </v:shape>
                <v:shape style="position:absolute;left:4470;top:264;width:1290;height:300" type="#_x0000_t202" id="docshape45" filled="false" stroked="false">
                  <v:textbox inset="0,0,0,0">
                    <w:txbxContent>
                      <w:p>
                        <w:pPr>
                          <w:spacing w:before="35"/>
                          <w:ind w:left="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id_imovel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0416">
                <wp:simplePos x="0" y="0"/>
                <wp:positionH relativeFrom="page">
                  <wp:posOffset>3658046</wp:posOffset>
                </wp:positionH>
                <wp:positionV relativeFrom="paragraph">
                  <wp:posOffset>167723</wp:posOffset>
                </wp:positionV>
                <wp:extent cx="1017905" cy="190500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1017905" cy="190500"/>
                          <a:chExt cx="1017905" cy="190500"/>
                        </a:xfrm>
                      </wpg:grpSpPr>
                      <wps:wsp>
                        <wps:cNvPr id="51" name="Graphic 51"/>
                        <wps:cNvSpPr/>
                        <wps:spPr>
                          <a:xfrm>
                            <a:off x="75753" y="0"/>
                            <a:ext cx="8953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95350" h="190500">
                                <a:moveTo>
                                  <a:pt x="8705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70564" y="0"/>
                                </a:lnTo>
                                <a:lnTo>
                                  <a:pt x="895350" y="24785"/>
                                </a:lnTo>
                                <a:lnTo>
                                  <a:pt x="895350" y="165713"/>
                                </a:lnTo>
                                <a:lnTo>
                                  <a:pt x="874209" y="189774"/>
                                </a:lnTo>
                                <a:lnTo>
                                  <a:pt x="8705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Textbox 52"/>
                        <wps:cNvSpPr txBox="1"/>
                        <wps:spPr>
                          <a:xfrm>
                            <a:off x="0" y="0"/>
                            <a:ext cx="101790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5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id_aluguel</w:t>
                              </w:r>
                              <w:r>
                                <w:rPr>
                                  <w:color w:val="333333"/>
                                  <w:spacing w:val="-6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-10"/>
                                  <w:sz w:val="24"/>
                                </w:rPr>
                                <w:t>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88.035156pt;margin-top:13.206576pt;width:80.150pt;height:15pt;mso-position-horizontal-relative:page;mso-position-vertical-relative:paragraph;z-index:15740416" id="docshapegroup46" coordorigin="5761,264" coordsize="1603,300">
                <v:shape style="position:absolute;left:5880;top:264;width:1410;height:300" id="docshape47" coordorigin="5880,264" coordsize="1410,300" path="m7251,564l5919,564,5913,563,5880,525,5880,519,5880,303,5919,264,7251,264,7290,303,7290,525,7257,563,7251,564xe" filled="true" fillcolor="#f7f7f7" stroked="false">
                  <v:path arrowok="t"/>
                  <v:fill type="solid"/>
                </v:shape>
                <v:shape style="position:absolute;left:5760;top:264;width:1603;height:300" type="#_x0000_t202" id="docshape48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rFonts w:ascii="Arial MT"/>
                            <w:color w:val="333333"/>
                            <w:spacing w:val="56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id_aluguel</w:t>
                        </w:r>
                        <w:r>
                          <w:rPr>
                            <w:color w:val="333333"/>
                            <w:spacing w:val="-61"/>
                            <w:sz w:val="21"/>
                          </w:rPr>
                          <w:t> </w:t>
                        </w:r>
                        <w:r>
                          <w:rPr>
                            <w:rFonts w:ascii="Arial MT"/>
                            <w:color w:val="333333"/>
                            <w:spacing w:val="-10"/>
                            <w:sz w:val="24"/>
                          </w:rPr>
                          <w:t>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53" name="Image 5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3" name="Image 5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40"/>
          <w:sz w:val="20"/>
        </w:rPr>
        <w:t>  </w:t>
      </w:r>
      <w:r>
        <w:rPr>
          <w:rFonts w:ascii="Arial MT"/>
          <w:color w:val="333333"/>
          <w:sz w:val="24"/>
        </w:rPr>
        <w:t>Exemplos:</w:t>
      </w:r>
      <w:r>
        <w:rPr>
          <w:rFonts w:ascii="Arial MT"/>
          <w:color w:val="333333"/>
          <w:spacing w:val="40"/>
          <w:sz w:val="24"/>
        </w:rPr>
        <w:t> </w:t>
      </w:r>
      <w:r>
        <w:rPr>
          <w:color w:val="333333"/>
          <w:sz w:val="21"/>
        </w:rPr>
        <w:t>id_locador</w:t>
      </w:r>
      <w:r>
        <w:rPr>
          <w:color w:val="333333"/>
          <w:spacing w:val="-37"/>
          <w:sz w:val="21"/>
        </w:rPr>
        <w:t> </w:t>
      </w:r>
      <w:r>
        <w:rPr>
          <w:rFonts w:ascii="Arial MT"/>
          <w:color w:val="333333"/>
          <w:sz w:val="24"/>
        </w:rPr>
        <w:t>,</w:t>
      </w:r>
    </w:p>
    <w:p>
      <w:pPr>
        <w:spacing w:after="0"/>
        <w:jc w:val="left"/>
        <w:rPr>
          <w:rFonts w:ascii="Arial MT"/>
          <w:sz w:val="24"/>
        </w:rPr>
        <w:sectPr>
          <w:type w:val="continuous"/>
          <w:pgSz w:w="11900" w:h="16840"/>
          <w:pgMar w:top="1780" w:bottom="280" w:left="1133" w:right="992"/>
        </w:sectPr>
      </w:pPr>
    </w:p>
    <w:p>
      <w:pPr>
        <w:pStyle w:val="Heading2"/>
        <w:numPr>
          <w:ilvl w:val="1"/>
          <w:numId w:val="1"/>
        </w:numPr>
        <w:tabs>
          <w:tab w:pos="579" w:val="left" w:leader="none"/>
        </w:tabs>
        <w:spacing w:line="240" w:lineRule="auto" w:before="98" w:after="0"/>
        <w:ind w:left="579" w:right="0" w:hanging="573"/>
        <w:jc w:val="left"/>
      </w:pPr>
      <w:r>
        <w:rPr>
          <w:color w:val="333333"/>
          <w:w w:val="85"/>
        </w:rPr>
        <w:t>Ch6ves</w:t>
      </w:r>
      <w:r>
        <w:rPr>
          <w:color w:val="333333"/>
          <w:spacing w:val="5"/>
        </w:rPr>
        <w:t> </w:t>
      </w:r>
      <w:r>
        <w:rPr>
          <w:color w:val="333333"/>
          <w:w w:val="85"/>
        </w:rPr>
        <w:t>Estr6ngeir6s</w:t>
      </w:r>
      <w:r>
        <w:rPr>
          <w:color w:val="333333"/>
          <w:spacing w:val="5"/>
        </w:rPr>
        <w:t> </w:t>
      </w:r>
      <w:r>
        <w:rPr>
          <w:color w:val="333333"/>
          <w:spacing w:val="-4"/>
          <w:w w:val="85"/>
        </w:rPr>
        <w:t>(FK)</w:t>
      </w:r>
    </w:p>
    <w:p>
      <w:pPr>
        <w:pStyle w:val="BodyText"/>
        <w:spacing w:before="318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1440">
                <wp:simplePos x="0" y="0"/>
                <wp:positionH relativeFrom="page">
                  <wp:posOffset>3095624</wp:posOffset>
                </wp:positionH>
                <wp:positionV relativeFrom="paragraph">
                  <wp:posOffset>211935</wp:posOffset>
                </wp:positionV>
                <wp:extent cx="3448050" cy="190500"/>
                <wp:effectExtent l="0" t="0" r="0" b="0"/>
                <wp:wrapNone/>
                <wp:docPr id="54" name="Group 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4" name="Group 54"/>
                      <wpg:cNvGrpSpPr/>
                      <wpg:grpSpPr>
                        <a:xfrm>
                          <a:off x="0" y="0"/>
                          <a:ext cx="3448050" cy="190500"/>
                          <a:chExt cx="3448050" cy="190500"/>
                        </a:xfrm>
                      </wpg:grpSpPr>
                      <wps:wsp>
                        <wps:cNvPr id="55" name="Graphic 55"/>
                        <wps:cNvSpPr/>
                        <wps:spPr>
                          <a:xfrm>
                            <a:off x="0" y="0"/>
                            <a:ext cx="3448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448050" h="190500">
                                <a:moveTo>
                                  <a:pt x="3423263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423263" y="0"/>
                                </a:lnTo>
                                <a:lnTo>
                                  <a:pt x="3448049" y="24785"/>
                                </a:lnTo>
                                <a:lnTo>
                                  <a:pt x="3448049" y="165714"/>
                                </a:lnTo>
                                <a:lnTo>
                                  <a:pt x="3426908" y="189774"/>
                                </a:lnTo>
                                <a:lnTo>
                                  <a:pt x="3423263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6" name="Textbox 56"/>
                        <wps:cNvSpPr txBox="1"/>
                        <wps:spPr>
                          <a:xfrm>
                            <a:off x="0" y="0"/>
                            <a:ext cx="3448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id_&lt;nome_da_tabela_referenciada_singular&gt;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3.749969pt;margin-top:16.687799pt;width:271.5pt;height:15pt;mso-position-horizontal-relative:page;mso-position-vertical-relative:paragraph;z-index:15741440" id="docshapegroup49" coordorigin="4875,334" coordsize="5430,300">
                <v:shape style="position:absolute;left:4875;top:333;width:5430;height:300" id="docshape50" coordorigin="4875,334" coordsize="5430,300" path="m10266,634l4914,634,4908,633,4875,595,4875,589,4875,373,4914,334,10266,334,10305,373,10305,595,10272,633,10266,634xe" filled="true" fillcolor="#f7f7f7" stroked="false">
                  <v:path arrowok="t"/>
                  <v:fill type="solid"/>
                </v:shape>
                <v:shape style="position:absolute;left:4875;top:333;width:5430;height:300" type="#_x0000_t202" id="docshape51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id_&lt;nome_da_tabela_referenciada_singular&gt;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57" name="Image 5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7" name="Image 5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sz w:val="20"/>
        </w:rPr>
        <w:t>  </w:t>
      </w:r>
      <w:r>
        <w:rPr>
          <w:color w:val="333333"/>
        </w:rPr>
        <w:t>Devem ser nomeadas como</w:t>
      </w:r>
    </w:p>
    <w:p>
      <w:pPr>
        <w:spacing w:before="249"/>
        <w:ind w:left="321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8144">
                <wp:simplePos x="0" y="0"/>
                <wp:positionH relativeFrom="page">
                  <wp:posOffset>1866899</wp:posOffset>
                </wp:positionH>
                <wp:positionV relativeFrom="paragraph">
                  <wp:posOffset>168134</wp:posOffset>
                </wp:positionV>
                <wp:extent cx="895350" cy="190500"/>
                <wp:effectExtent l="0" t="0" r="0" b="0"/>
                <wp:wrapNone/>
                <wp:docPr id="58" name="Graphic 5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8" name="Graphic 58"/>
                      <wps:cNvSpPr/>
                      <wps:spPr>
                        <a:xfrm>
                          <a:off x="0" y="0"/>
                          <a:ext cx="8953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895350" h="190500">
                              <a:moveTo>
                                <a:pt x="870564" y="190498"/>
                              </a:moveTo>
                              <a:lnTo>
                                <a:pt x="24785" y="190498"/>
                              </a:lnTo>
                              <a:lnTo>
                                <a:pt x="21140" y="189773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870564" y="0"/>
                              </a:lnTo>
                              <a:lnTo>
                                <a:pt x="895349" y="24784"/>
                              </a:lnTo>
                              <a:lnTo>
                                <a:pt x="895349" y="165713"/>
                              </a:lnTo>
                              <a:lnTo>
                                <a:pt x="874209" y="189773"/>
                              </a:lnTo>
                              <a:lnTo>
                                <a:pt x="870564" y="1904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46.999985pt;margin-top:13.238969pt;width:70.5pt;height:15pt;mso-position-horizontal-relative:page;mso-position-vertical-relative:paragraph;z-index:-16078336" id="docshape52" coordorigin="2940,265" coordsize="1410,300" path="m4311,565l2979,565,2973,564,2940,526,2940,520,2940,304,2979,265,4311,265,4350,304,4350,526,4317,564,4311,56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38656">
                <wp:simplePos x="0" y="0"/>
                <wp:positionH relativeFrom="page">
                  <wp:posOffset>3114674</wp:posOffset>
                </wp:positionH>
                <wp:positionV relativeFrom="paragraph">
                  <wp:posOffset>168134</wp:posOffset>
                </wp:positionV>
                <wp:extent cx="647700" cy="190500"/>
                <wp:effectExtent l="0" t="0" r="0" b="0"/>
                <wp:wrapNone/>
                <wp:docPr id="59" name="Graphic 5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9" name="Graphic 59"/>
                      <wps:cNvSpPr/>
                      <wps:spPr>
                        <a:xfrm>
                          <a:off x="0" y="0"/>
                          <a:ext cx="64770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47700" h="190500">
                              <a:moveTo>
                                <a:pt x="622914" y="190498"/>
                              </a:moveTo>
                              <a:lnTo>
                                <a:pt x="24785" y="190498"/>
                              </a:lnTo>
                              <a:lnTo>
                                <a:pt x="21140" y="189773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622914" y="0"/>
                              </a:lnTo>
                              <a:lnTo>
                                <a:pt x="647699" y="24784"/>
                              </a:lnTo>
                              <a:lnTo>
                                <a:pt x="647699" y="165713"/>
                              </a:lnTo>
                              <a:lnTo>
                                <a:pt x="626559" y="189773"/>
                              </a:lnTo>
                              <a:lnTo>
                                <a:pt x="622914" y="1904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45.249969pt;margin-top:13.238969pt;width:51pt;height:15pt;mso-position-horizontal-relative:page;mso-position-vertical-relative:paragraph;z-index:-16077824" id="docshape53" coordorigin="4905,265" coordsize="1020,300" path="m5886,565l4944,565,4938,564,4905,526,4905,520,4905,304,4944,265,5886,265,5925,304,5925,526,5892,564,5886,56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60" name="Image 6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0" name="Image 6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59"/>
          <w:sz w:val="20"/>
        </w:rPr>
        <w:t>  </w:t>
      </w:r>
      <w:r>
        <w:rPr>
          <w:rFonts w:ascii="Arial MT"/>
          <w:color w:val="333333"/>
          <w:sz w:val="24"/>
        </w:rPr>
        <w:t>Exemplos:</w:t>
      </w:r>
      <w:r>
        <w:rPr>
          <w:rFonts w:ascii="Arial MT"/>
          <w:color w:val="333333"/>
          <w:spacing w:val="60"/>
          <w:sz w:val="24"/>
        </w:rPr>
        <w:t> </w:t>
      </w:r>
      <w:r>
        <w:rPr>
          <w:color w:val="333333"/>
          <w:sz w:val="21"/>
        </w:rPr>
        <w:t>id_locador </w:t>
      </w:r>
      <w:r>
        <w:rPr>
          <w:rFonts w:ascii="Arial MT"/>
          <w:color w:val="333333"/>
          <w:sz w:val="24"/>
        </w:rPr>
        <w:t>(em</w:t>
      </w:r>
      <w:r>
        <w:rPr>
          <w:rFonts w:ascii="Arial MT"/>
          <w:color w:val="333333"/>
          <w:spacing w:val="60"/>
          <w:sz w:val="24"/>
        </w:rPr>
        <w:t> </w:t>
      </w:r>
      <w:r>
        <w:rPr>
          <w:color w:val="333333"/>
          <w:sz w:val="21"/>
        </w:rPr>
        <w:t>imoveis</w:t>
      </w:r>
      <w:r>
        <w:rPr>
          <w:color w:val="333333"/>
          <w:spacing w:val="-60"/>
          <w:sz w:val="21"/>
        </w:rPr>
        <w:t> </w:t>
      </w:r>
      <w:r>
        <w:rPr>
          <w:rFonts w:ascii="Arial MT"/>
          <w:color w:val="333333"/>
          <w:sz w:val="24"/>
        </w:rPr>
        <w:t>),</w:t>
      </w:r>
    </w:p>
    <w:p>
      <w:pPr>
        <w:spacing w:line="240" w:lineRule="auto" w:before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  <w:spacing w:before="259"/>
      </w:pPr>
    </w:p>
    <w:p>
      <w:pPr>
        <w:spacing w:before="0"/>
        <w:ind w:left="0" w:right="530" w:firstLine="0"/>
        <w:jc w:val="right"/>
        <w:rPr>
          <w:rFonts w:ascii="Arial MT"/>
          <w:sz w:val="24"/>
        </w:rPr>
      </w:pPr>
      <w:r>
        <w:rPr>
          <w:rFonts w:ascii="Arial MT"/>
          <w:color w:val="333333"/>
          <w:spacing w:val="-10"/>
          <w:sz w:val="24"/>
        </w:rPr>
        <w:t>.</w:t>
      </w:r>
    </w:p>
    <w:p>
      <w:pPr>
        <w:pStyle w:val="BodyText"/>
        <w:tabs>
          <w:tab w:pos="1653" w:val="left" w:leader="none"/>
        </w:tabs>
        <w:spacing w:before="249"/>
        <w:ind w:left="6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39680">
                <wp:simplePos x="0" y="0"/>
                <wp:positionH relativeFrom="page">
                  <wp:posOffset>5048249</wp:posOffset>
                </wp:positionH>
                <wp:positionV relativeFrom="paragraph">
                  <wp:posOffset>124631</wp:posOffset>
                </wp:positionV>
                <wp:extent cx="742950" cy="234315"/>
                <wp:effectExtent l="0" t="0" r="0" b="0"/>
                <wp:wrapNone/>
                <wp:docPr id="61" name="Group 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1" name="Group 61"/>
                      <wpg:cNvGrpSpPr/>
                      <wpg:grpSpPr>
                        <a:xfrm>
                          <a:off x="0" y="0"/>
                          <a:ext cx="742950" cy="234315"/>
                          <a:chExt cx="742950" cy="234315"/>
                        </a:xfrm>
                      </wpg:grpSpPr>
                      <wps:wsp>
                        <wps:cNvPr id="62" name="Graphic 62"/>
                        <wps:cNvSpPr/>
                        <wps:spPr>
                          <a:xfrm>
                            <a:off x="0" y="43433"/>
                            <a:ext cx="742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42950" h="190500">
                                <a:moveTo>
                                  <a:pt x="718163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718163" y="0"/>
                                </a:lnTo>
                                <a:lnTo>
                                  <a:pt x="742949" y="24784"/>
                                </a:lnTo>
                                <a:lnTo>
                                  <a:pt x="742949" y="165713"/>
                                </a:lnTo>
                                <a:lnTo>
                                  <a:pt x="721809" y="189773"/>
                                </a:lnTo>
                                <a:lnTo>
                                  <a:pt x="718163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3" name="Textbox 63"/>
                        <wps:cNvSpPr txBox="1"/>
                        <wps:spPr>
                          <a:xfrm>
                            <a:off x="0" y="0"/>
                            <a:ext cx="74295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alugueis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7.499939pt;margin-top:9.813531pt;width:58.5pt;height:18.45pt;mso-position-horizontal-relative:page;mso-position-vertical-relative:paragraph;z-index:-16076800" id="docshapegroup54" coordorigin="7950,196" coordsize="1170,369">
                <v:shape style="position:absolute;left:7950;top:264;width:1170;height:300" id="docshape55" coordorigin="7950,265" coordsize="1170,300" path="m9081,565l7989,565,7983,564,7950,526,7950,520,7950,304,7989,265,9081,265,9120,304,9120,526,9087,564,9081,565xe" filled="true" fillcolor="#f7f7f7" stroked="false">
                  <v:path arrowok="t"/>
                  <v:fill type="solid"/>
                </v:shape>
                <v:shape style="position:absolute;left:7950;top:196;width:1170;height:369" type="#_x0000_t202" id="docshape56" filled="false" stroked="false">
                  <v:textbox inset="0,0,0,0">
                    <w:txbxContent>
                      <w:p>
                        <w:pPr>
                          <w:spacing w:before="103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alugueis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5"/>
        </w:rPr>
        <w:t>(em</w:t>
      </w:r>
      <w:r>
        <w:rPr>
          <w:color w:val="333333"/>
        </w:rPr>
        <w:tab/>
      </w:r>
      <w:r>
        <w:rPr>
          <w:color w:val="333333"/>
          <w:spacing w:val="-5"/>
        </w:rPr>
        <w:t>),</w:t>
      </w:r>
    </w:p>
    <w:p>
      <w:pPr>
        <w:pStyle w:val="BodyText"/>
        <w:spacing w:after="0"/>
        <w:sectPr>
          <w:pgSz w:w="11900" w:h="16840"/>
          <w:pgMar w:top="1060" w:bottom="280" w:left="1133" w:right="992"/>
          <w:cols w:num="2" w:equalWidth="0">
            <w:col w:w="4940" w:space="1386"/>
            <w:col w:w="3449"/>
          </w:cols>
        </w:sectPr>
      </w:pPr>
    </w:p>
    <w:p>
      <w:pPr>
        <w:pStyle w:val="BodyText"/>
        <w:tabs>
          <w:tab w:pos="3981" w:val="left" w:leader="none"/>
        </w:tabs>
        <w:spacing w:before="117"/>
        <w:ind w:left="233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2976">
                <wp:simplePos x="0" y="0"/>
                <wp:positionH relativeFrom="page">
                  <wp:posOffset>3886199</wp:posOffset>
                </wp:positionH>
                <wp:positionV relativeFrom="paragraph">
                  <wp:posOffset>-172973</wp:posOffset>
                </wp:positionV>
                <wp:extent cx="819150" cy="190500"/>
                <wp:effectExtent l="0" t="0" r="0" b="0"/>
                <wp:wrapNone/>
                <wp:docPr id="64" name="Group 6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4" name="Group 64"/>
                      <wpg:cNvGrpSpPr/>
                      <wpg:grpSpPr>
                        <a:xfrm>
                          <a:off x="0" y="0"/>
                          <a:ext cx="819150" cy="190500"/>
                          <a:chExt cx="819150" cy="190500"/>
                        </a:xfrm>
                      </wpg:grpSpPr>
                      <wps:wsp>
                        <wps:cNvPr id="65" name="Graphic 65"/>
                        <wps:cNvSpPr/>
                        <wps:spPr>
                          <a:xfrm>
                            <a:off x="0" y="0"/>
                            <a:ext cx="819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90500">
                                <a:moveTo>
                                  <a:pt x="794364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794364" y="0"/>
                                </a:lnTo>
                                <a:lnTo>
                                  <a:pt x="819149" y="24784"/>
                                </a:lnTo>
                                <a:lnTo>
                                  <a:pt x="819149" y="165713"/>
                                </a:lnTo>
                                <a:lnTo>
                                  <a:pt x="798009" y="189773"/>
                                </a:lnTo>
                                <a:lnTo>
                                  <a:pt x="794364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0" y="0"/>
                            <a:ext cx="819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id_imovel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5.999969pt;margin-top:-13.619967pt;width:64.5pt;height:15pt;mso-position-horizontal-relative:page;mso-position-vertical-relative:paragraph;z-index:15742976" id="docshapegroup57" coordorigin="6120,-272" coordsize="1290,300">
                <v:shape style="position:absolute;left:6120;top:-273;width:1290;height:300" id="docshape58" coordorigin="6120,-272" coordsize="1290,300" path="m7371,28l6159,28,6153,26,6120,-11,6120,-17,6120,-233,6159,-272,7371,-272,7410,-233,7410,-11,7377,26,7371,28xe" filled="true" fillcolor="#f7f7f7" stroked="false">
                  <v:path arrowok="t"/>
                  <v:fill type="solid"/>
                </v:shape>
                <v:shape style="position:absolute;left:6120;top:-273;width:1290;height:300" type="#_x0000_t202" id="docshape59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id_imovel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4000">
                <wp:simplePos x="0" y="0"/>
                <wp:positionH relativeFrom="page">
                  <wp:posOffset>1104899</wp:posOffset>
                </wp:positionH>
                <wp:positionV relativeFrom="paragraph">
                  <wp:posOffset>84201</wp:posOffset>
                </wp:positionV>
                <wp:extent cx="1066800" cy="190500"/>
                <wp:effectExtent l="0" t="0" r="0" b="0"/>
                <wp:wrapNone/>
                <wp:docPr id="67" name="Group 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7" name="Group 67"/>
                      <wpg:cNvGrpSpPr/>
                      <wpg:grpSpPr>
                        <a:xfrm>
                          <a:off x="0" y="0"/>
                          <a:ext cx="1066800" cy="190500"/>
                          <a:chExt cx="1066800" cy="190500"/>
                        </a:xfrm>
                      </wpg:grpSpPr>
                      <wps:wsp>
                        <wps:cNvPr id="68" name="Graphic 68"/>
                        <wps:cNvSpPr/>
                        <wps:spPr>
                          <a:xfrm>
                            <a:off x="0" y="0"/>
                            <a:ext cx="1066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190500">
                                <a:moveTo>
                                  <a:pt x="104201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042014" y="0"/>
                                </a:lnTo>
                                <a:lnTo>
                                  <a:pt x="1066799" y="24785"/>
                                </a:lnTo>
                                <a:lnTo>
                                  <a:pt x="1066799" y="165713"/>
                                </a:lnTo>
                                <a:lnTo>
                                  <a:pt x="1045659" y="189774"/>
                                </a:lnTo>
                                <a:lnTo>
                                  <a:pt x="104201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0" y="0"/>
                            <a:ext cx="10668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id_locatario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99992pt;margin-top:6.630032pt;width:84pt;height:15pt;mso-position-horizontal-relative:page;mso-position-vertical-relative:paragraph;z-index:15744000" id="docshapegroup60" coordorigin="1740,133" coordsize="1680,300">
                <v:shape style="position:absolute;left:1740;top:132;width:1680;height:300" id="docshape61" coordorigin="1740,133" coordsize="1680,300" path="m3381,433l1779,433,1773,431,1740,394,1740,388,1740,172,1779,133,3381,133,3420,172,3420,394,3387,431,3381,433xe" filled="true" fillcolor="#f7f7f7" stroked="false">
                  <v:path arrowok="t"/>
                  <v:fill type="solid"/>
                </v:shape>
                <v:shape style="position:absolute;left:1740;top:132;width:1680;height:300" type="#_x0000_t202" id="docshape62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id_locatario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0704">
                <wp:simplePos x="0" y="0"/>
                <wp:positionH relativeFrom="page">
                  <wp:posOffset>2514599</wp:posOffset>
                </wp:positionH>
                <wp:positionV relativeFrom="paragraph">
                  <wp:posOffset>84201</wp:posOffset>
                </wp:positionV>
                <wp:extent cx="733425" cy="190500"/>
                <wp:effectExtent l="0" t="0" r="0" b="0"/>
                <wp:wrapNone/>
                <wp:docPr id="70" name="Group 7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0" name="Group 70"/>
                      <wpg:cNvGrpSpPr/>
                      <wpg:grpSpPr>
                        <a:xfrm>
                          <a:off x="0" y="0"/>
                          <a:ext cx="733425" cy="190500"/>
                          <a:chExt cx="733425" cy="190500"/>
                        </a:xfrm>
                      </wpg:grpSpPr>
                      <wps:wsp>
                        <wps:cNvPr id="71" name="Graphic 71"/>
                        <wps:cNvSpPr/>
                        <wps:spPr>
                          <a:xfrm>
                            <a:off x="0" y="0"/>
                            <a:ext cx="7334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90500">
                                <a:moveTo>
                                  <a:pt x="70863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08639" y="0"/>
                                </a:lnTo>
                                <a:lnTo>
                                  <a:pt x="733424" y="24785"/>
                                </a:lnTo>
                                <a:lnTo>
                                  <a:pt x="733424" y="165713"/>
                                </a:lnTo>
                                <a:lnTo>
                                  <a:pt x="712284" y="189774"/>
                                </a:lnTo>
                                <a:lnTo>
                                  <a:pt x="70863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Textbox 72"/>
                        <wps:cNvSpPr txBox="1"/>
                        <wps:spPr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alugueis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7.999969pt;margin-top:6.630032pt;width:57.75pt;height:15pt;mso-position-horizontal-relative:page;mso-position-vertical-relative:paragraph;z-index:-16075776" id="docshapegroup63" coordorigin="3960,133" coordsize="1155,300">
                <v:shape style="position:absolute;left:3960;top:132;width:1155;height:300" id="docshape64" coordorigin="3960,133" coordsize="1155,300" path="m5076,433l3999,433,3993,431,3960,394,3960,388,3960,172,3999,133,5076,133,5115,172,5115,394,5082,431,5076,433xe" filled="true" fillcolor="#f7f7f7" stroked="false">
                  <v:path arrowok="t"/>
                  <v:fill type="solid"/>
                </v:shape>
                <v:shape style="position:absolute;left:3960;top:132;width:1155;height:300" type="#_x0000_t202" id="docshape65" filled="false" stroked="false">
                  <v:textbox inset="0,0,0,0">
                    <w:txbxContent>
                      <w:p>
                        <w:pPr>
                          <w:spacing w:before="35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alugueis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5"/>
        </w:rPr>
        <w:t>(em</w:t>
      </w:r>
      <w:r>
        <w:rPr>
          <w:color w:val="333333"/>
        </w:rPr>
        <w:tab/>
      </w:r>
      <w:r>
        <w:rPr>
          <w:color w:val="333333"/>
          <w:spacing w:val="-5"/>
        </w:rPr>
        <w:t>).</w:t>
      </w:r>
    </w:p>
    <w:p>
      <w:pPr>
        <w:pStyle w:val="BodyText"/>
        <w:spacing w:before="179"/>
        <w:rPr>
          <w:sz w:val="20"/>
        </w:rPr>
      </w:pPr>
    </w:p>
    <w:p>
      <w:pPr>
        <w:pStyle w:val="BodyText"/>
        <w:spacing w:after="0"/>
        <w:rPr>
          <w:sz w:val="20"/>
        </w:rPr>
        <w:sectPr>
          <w:type w:val="continuous"/>
          <w:pgSz w:w="11900" w:h="16840"/>
          <w:pgMar w:top="1780" w:bottom="280" w:left="1133" w:right="992"/>
        </w:sectPr>
      </w:pPr>
    </w:p>
    <w:p>
      <w:pPr>
        <w:pStyle w:val="Heading2"/>
        <w:numPr>
          <w:ilvl w:val="1"/>
          <w:numId w:val="1"/>
        </w:numPr>
        <w:tabs>
          <w:tab w:pos="579" w:val="left" w:leader="none"/>
        </w:tabs>
        <w:spacing w:line="240" w:lineRule="auto" w:before="117" w:after="0"/>
        <w:ind w:left="579" w:right="0" w:hanging="573"/>
        <w:jc w:val="left"/>
      </w:pPr>
      <w:r>
        <w:rPr>
          <w:color w:val="333333"/>
          <w:spacing w:val="-2"/>
        </w:rPr>
        <w:t>Índices</w:t>
      </w:r>
    </w:p>
    <w:p>
      <w:pPr>
        <w:pStyle w:val="BodyText"/>
        <w:spacing w:line="352" w:lineRule="auto" w:before="318"/>
        <w:ind w:left="606" w:right="-6" w:hanging="2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3533774</wp:posOffset>
                </wp:positionH>
                <wp:positionV relativeFrom="paragraph">
                  <wp:posOffset>211962</wp:posOffset>
                </wp:positionV>
                <wp:extent cx="400050" cy="190500"/>
                <wp:effectExtent l="0" t="0" r="0" b="0"/>
                <wp:wrapNone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74" name="Graphic 74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5"/>
                                </a:lnTo>
                                <a:lnTo>
                                  <a:pt x="400049" y="165714"/>
                                </a:lnTo>
                                <a:lnTo>
                                  <a:pt x="378909" y="189773"/>
                                </a:lnTo>
                                <a:lnTo>
                                  <a:pt x="375264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5" name="Textbox 75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21"/>
                                </w:rPr>
                                <w:t>idx_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8.249969pt;margin-top:16.689987pt;width:31.5pt;height:15pt;mso-position-horizontal-relative:page;mso-position-vertical-relative:paragraph;z-index:15745024" id="docshapegroup66" coordorigin="5565,334" coordsize="630,300">
                <v:shape style="position:absolute;left:5565;top:333;width:630;height:300" id="docshape67" coordorigin="5565,334" coordsize="630,300" path="m6156,634l5604,634,5598,633,5565,595,5565,589,5565,373,5604,334,6156,334,6195,373,6195,595,6162,633,6156,634xe" filled="true" fillcolor="#f7f7f7" stroked="false">
                  <v:path arrowok="t"/>
                  <v:fill type="solid"/>
                </v:shape>
                <v:shape style="position:absolute;left:5565;top:333;width:630;height:300" type="#_x0000_t202" id="docshape68" filled="false" stroked="false">
                  <v:textbox inset="0,0,0,0">
                    <w:txbxContent>
                      <w:p>
                        <w:pPr>
                          <w:spacing w:before="35"/>
                          <w:ind w:left="5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21"/>
                          </w:rPr>
                          <w:t>idx_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45536">
                <wp:simplePos x="0" y="0"/>
                <wp:positionH relativeFrom="page">
                  <wp:posOffset>1866899</wp:posOffset>
                </wp:positionH>
                <wp:positionV relativeFrom="paragraph">
                  <wp:posOffset>749554</wp:posOffset>
                </wp:positionV>
                <wp:extent cx="1885950" cy="234315"/>
                <wp:effectExtent l="0" t="0" r="0" b="0"/>
                <wp:wrapNone/>
                <wp:docPr id="76" name="Group 7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6" name="Group 76"/>
                      <wpg:cNvGrpSpPr/>
                      <wpg:grpSpPr>
                        <a:xfrm>
                          <a:off x="0" y="0"/>
                          <a:ext cx="1885950" cy="234315"/>
                          <a:chExt cx="1885950" cy="234315"/>
                        </a:xfrm>
                      </wpg:grpSpPr>
                      <wps:wsp>
                        <wps:cNvPr id="77" name="Graphic 77"/>
                        <wps:cNvSpPr/>
                        <wps:spPr>
                          <a:xfrm>
                            <a:off x="0" y="43433"/>
                            <a:ext cx="18859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885950" h="190500">
                                <a:moveTo>
                                  <a:pt x="1861163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861163" y="0"/>
                                </a:lnTo>
                                <a:lnTo>
                                  <a:pt x="1885949" y="24785"/>
                                </a:lnTo>
                                <a:lnTo>
                                  <a:pt x="1885949" y="165713"/>
                                </a:lnTo>
                                <a:lnTo>
                                  <a:pt x="1864809" y="189773"/>
                                </a:lnTo>
                                <a:lnTo>
                                  <a:pt x="1861163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0" y="0"/>
                            <a:ext cx="188595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idx_imoveis_id_locador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99985pt;margin-top:59.02002pt;width:148.5pt;height:18.45pt;mso-position-horizontal-relative:page;mso-position-vertical-relative:paragraph;z-index:15745536" id="docshapegroup69" coordorigin="2940,1180" coordsize="2970,369">
                <v:shape style="position:absolute;left:2940;top:1248;width:2970;height:300" id="docshape70" coordorigin="2940,1249" coordsize="2970,300" path="m5871,1549l2979,1549,2973,1548,2940,1510,2940,1504,2940,1288,2979,1249,5871,1249,5910,1288,5910,1510,5877,1548,5871,1549xe" filled="true" fillcolor="#f7f7f7" stroked="false">
                  <v:path arrowok="t"/>
                  <v:fill type="solid"/>
                </v:shape>
                <v:shape style="position:absolute;left:2940;top:1180;width:2970;height:369" type="#_x0000_t202" id="docshape71" filled="false" stroked="false">
                  <v:textbox inset="0,0,0,0">
                    <w:txbxContent>
                      <w:p>
                        <w:pPr>
                          <w:spacing w:before="103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idx_imoveis_id_locador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79" name="Image 7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9" name="Image 7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Índices devem ser prefixados com da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coluna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(ou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colunas)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indexada(s).</w:t>
      </w:r>
    </w:p>
    <w:p>
      <w:pPr>
        <w:pStyle w:val="BodyText"/>
        <w:spacing w:before="104"/>
        <w:ind w:left="321"/>
      </w:pP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/>
          <w:spacing w:val="80"/>
          <w:w w:val="105"/>
          <w:sz w:val="20"/>
        </w:rPr>
        <w:t> </w:t>
      </w:r>
      <w:r>
        <w:rPr>
          <w:color w:val="333333"/>
          <w:w w:val="105"/>
        </w:rPr>
        <w:t>Exemplos:</w:t>
      </w:r>
    </w:p>
    <w:p>
      <w:pPr>
        <w:spacing w:line="240" w:lineRule="auto" w:before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9"/>
      </w:pPr>
    </w:p>
    <w:p>
      <w:pPr>
        <w:spacing w:before="0"/>
        <w:ind w:left="6" w:right="0" w:firstLine="0"/>
        <w:jc w:val="left"/>
        <w:rPr>
          <w:rFonts w:ascii="Arial MT"/>
          <w:sz w:val="24"/>
        </w:rPr>
      </w:pPr>
      <w:r>
        <w:rPr>
          <w:rFonts w:ascii="Arial MT"/>
          <w:color w:val="333333"/>
          <w:spacing w:val="-10"/>
          <w:sz w:val="24"/>
        </w:rPr>
        <w:t>,</w:t>
      </w:r>
    </w:p>
    <w:p>
      <w:pPr>
        <w:spacing w:line="240" w:lineRule="auto" w:before="0"/>
        <w:rPr>
          <w:rFonts w:ascii="Arial MT"/>
          <w:sz w:val="24"/>
        </w:rPr>
      </w:pPr>
      <w:r>
        <w:rPr/>
        <w:br w:type="column"/>
      </w:r>
      <w:r>
        <w:rPr>
          <w:rFonts w:ascii="Arial MT"/>
          <w:sz w:val="24"/>
        </w:rPr>
      </w:r>
    </w:p>
    <w:p>
      <w:pPr>
        <w:pStyle w:val="BodyText"/>
      </w:pPr>
    </w:p>
    <w:p>
      <w:pPr>
        <w:pStyle w:val="BodyText"/>
        <w:spacing w:before="2"/>
      </w:pPr>
    </w:p>
    <w:p>
      <w:pPr>
        <w:pStyle w:val="BodyText"/>
        <w:ind w:left="6"/>
      </w:pPr>
      <w:r>
        <w:rPr>
          <w:color w:val="333333"/>
          <w:w w:val="105"/>
        </w:rPr>
        <w:t>seguido</w:t>
      </w:r>
      <w:r>
        <w:rPr>
          <w:color w:val="333333"/>
          <w:spacing w:val="-11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nome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tabela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0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1"/>
          <w:w w:val="105"/>
        </w:rPr>
        <w:t> </w:t>
      </w:r>
      <w:r>
        <w:rPr>
          <w:color w:val="333333"/>
          <w:spacing w:val="-4"/>
          <w:w w:val="105"/>
        </w:rPr>
        <w:t>nome</w:t>
      </w:r>
    </w:p>
    <w:p>
      <w:pPr>
        <w:pStyle w:val="BodyText"/>
      </w:pPr>
    </w:p>
    <w:p>
      <w:pPr>
        <w:pStyle w:val="BodyText"/>
        <w:spacing w:before="87"/>
      </w:pPr>
    </w:p>
    <w:p>
      <w:pPr>
        <w:spacing w:before="0"/>
        <w:ind w:left="0" w:right="1450" w:firstLine="0"/>
        <w:jc w:val="righ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6048">
                <wp:simplePos x="0" y="0"/>
                <wp:positionH relativeFrom="page">
                  <wp:posOffset>3829049</wp:posOffset>
                </wp:positionH>
                <wp:positionV relativeFrom="paragraph">
                  <wp:posOffset>-33410</wp:posOffset>
                </wp:positionV>
                <wp:extent cx="2133600" cy="234315"/>
                <wp:effectExtent l="0" t="0" r="0" b="0"/>
                <wp:wrapNone/>
                <wp:docPr id="81" name="Group 8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1" name="Group 81"/>
                      <wpg:cNvGrpSpPr/>
                      <wpg:grpSpPr>
                        <a:xfrm>
                          <a:off x="0" y="0"/>
                          <a:ext cx="2133600" cy="234315"/>
                          <a:chExt cx="2133600" cy="234315"/>
                        </a:xfrm>
                      </wpg:grpSpPr>
                      <wps:wsp>
                        <wps:cNvPr id="82" name="Graphic 82"/>
                        <wps:cNvSpPr/>
                        <wps:spPr>
                          <a:xfrm>
                            <a:off x="0" y="43433"/>
                            <a:ext cx="21336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133600" h="190500">
                                <a:moveTo>
                                  <a:pt x="2108813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108813" y="0"/>
                                </a:lnTo>
                                <a:lnTo>
                                  <a:pt x="2133599" y="24785"/>
                                </a:lnTo>
                                <a:lnTo>
                                  <a:pt x="2133599" y="165713"/>
                                </a:lnTo>
                                <a:lnTo>
                                  <a:pt x="2112458" y="189773"/>
                                </a:lnTo>
                                <a:lnTo>
                                  <a:pt x="2108813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3" name="Textbox 83"/>
                        <wps:cNvSpPr txBox="1"/>
                        <wps:spPr>
                          <a:xfrm>
                            <a:off x="0" y="0"/>
                            <a:ext cx="213360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59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idx_alugueis_id_locatario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01.499969pt;margin-top:-2.630762pt;width:168pt;height:18.45pt;mso-position-horizontal-relative:page;mso-position-vertical-relative:paragraph;z-index:15746048" id="docshapegroup72" coordorigin="6030,-53" coordsize="3360,369">
                <v:shape style="position:absolute;left:6030;top:15;width:3360;height:300" id="docshape73" coordorigin="6030,16" coordsize="3360,300" path="m9351,316l6069,316,6063,315,6030,277,6030,271,6030,55,6069,16,9351,16,9390,55,9390,277,9357,315,9351,316xe" filled="true" fillcolor="#f7f7f7" stroked="false">
                  <v:path arrowok="t"/>
                  <v:fill type="solid"/>
                </v:shape>
                <v:shape style="position:absolute;left:6030;top:-53;width:3360;height:369" type="#_x0000_t202" id="docshape74" filled="false" stroked="false">
                  <v:textbox inset="0,0,0,0">
                    <w:txbxContent>
                      <w:p>
                        <w:pPr>
                          <w:spacing w:before="103"/>
                          <w:ind w:left="59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idx_alugueis_id_locatario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/>
          <w:color w:val="333333"/>
          <w:spacing w:val="-10"/>
          <w:sz w:val="24"/>
        </w:rPr>
        <w:t>.</w:t>
      </w:r>
    </w:p>
    <w:p>
      <w:pPr>
        <w:spacing w:after="0"/>
        <w:jc w:val="right"/>
        <w:rPr>
          <w:rFonts w:ascii="Arial MT"/>
          <w:sz w:val="24"/>
        </w:rPr>
        <w:sectPr>
          <w:type w:val="continuous"/>
          <w:pgSz w:w="11900" w:h="16840"/>
          <w:pgMar w:top="1780" w:bottom="280" w:left="1133" w:right="992"/>
          <w:cols w:num="3" w:equalWidth="0">
            <w:col w:w="4556" w:space="212"/>
            <w:col w:w="74" w:space="272"/>
            <w:col w:w="4661"/>
          </w:cols>
        </w:sectPr>
      </w:pPr>
    </w:p>
    <w:p>
      <w:pPr>
        <w:pStyle w:val="BodyText"/>
        <w:spacing w:before="204"/>
        <w:rPr>
          <w:sz w:val="28"/>
        </w:rPr>
      </w:pPr>
    </w:p>
    <w:p>
      <w:pPr>
        <w:pStyle w:val="Heading2"/>
        <w:numPr>
          <w:ilvl w:val="1"/>
          <w:numId w:val="1"/>
        </w:numPr>
        <w:tabs>
          <w:tab w:pos="579" w:val="left" w:leader="none"/>
        </w:tabs>
        <w:spacing w:line="240" w:lineRule="auto" w:before="0" w:after="0"/>
        <w:ind w:left="579" w:right="0" w:hanging="573"/>
        <w:jc w:val="left"/>
      </w:pPr>
      <w:r>
        <w:rPr>
          <w:color w:val="333333"/>
          <w:spacing w:val="-2"/>
          <w:w w:val="85"/>
        </w:rPr>
        <w:t>RestriÇões</w:t>
      </w:r>
      <w:r>
        <w:rPr>
          <w:color w:val="333333"/>
          <w:spacing w:val="-13"/>
          <w:w w:val="85"/>
        </w:rPr>
        <w:t> </w:t>
      </w:r>
      <w:r>
        <w:rPr>
          <w:color w:val="333333"/>
          <w:spacing w:val="-2"/>
        </w:rPr>
        <w:t>(Constr6ints)</w:t>
      </w:r>
    </w:p>
    <w:p>
      <w:pPr>
        <w:pStyle w:val="BodyText"/>
        <w:tabs>
          <w:tab w:pos="6518" w:val="left" w:leader="none"/>
        </w:tabs>
        <w:spacing w:before="318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2752">
                <wp:simplePos x="0" y="0"/>
                <wp:positionH relativeFrom="page">
                  <wp:posOffset>3219449</wp:posOffset>
                </wp:positionH>
                <wp:positionV relativeFrom="paragraph">
                  <wp:posOffset>211858</wp:posOffset>
                </wp:positionV>
                <wp:extent cx="1638300" cy="190500"/>
                <wp:effectExtent l="0" t="0" r="0" b="0"/>
                <wp:wrapNone/>
                <wp:docPr id="84" name="Group 8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4" name="Group 84"/>
                      <wpg:cNvGrpSpPr/>
                      <wpg:grpSpPr>
                        <a:xfrm>
                          <a:off x="0" y="0"/>
                          <a:ext cx="1638300" cy="190500"/>
                          <a:chExt cx="1638300" cy="190500"/>
                        </a:xfrm>
                      </wpg:grpSpPr>
                      <wps:wsp>
                        <wps:cNvPr id="85" name="Graphic 85"/>
                        <wps:cNvSpPr/>
                        <wps:spPr>
                          <a:xfrm>
                            <a:off x="0" y="0"/>
                            <a:ext cx="16383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638300" h="190500">
                                <a:moveTo>
                                  <a:pt x="1613514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4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613514" y="0"/>
                                </a:lnTo>
                                <a:lnTo>
                                  <a:pt x="1638299" y="24785"/>
                                </a:lnTo>
                                <a:lnTo>
                                  <a:pt x="1638299" y="165714"/>
                                </a:lnTo>
                                <a:lnTo>
                                  <a:pt x="1617159" y="189773"/>
                                </a:lnTo>
                                <a:lnTo>
                                  <a:pt x="1613514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Textbox 86"/>
                        <wps:cNvSpPr txBox="1"/>
                        <wps:spPr>
                          <a:xfrm>
                            <a:off x="0" y="0"/>
                            <a:ext cx="16383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pk_&lt;nome_da_tabela&gt;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53.499954pt;margin-top:16.681774pt;width:129pt;height:15pt;mso-position-horizontal-relative:page;mso-position-vertical-relative:paragraph;z-index:-16073728" id="docshapegroup75" coordorigin="5070,334" coordsize="2580,300">
                <v:shape style="position:absolute;left:5070;top:333;width:2580;height:300" id="docshape76" coordorigin="5070,334" coordsize="2580,300" path="m7611,634l5109,634,5103,632,5070,595,5070,589,5070,373,5109,334,7611,334,7650,373,7650,595,7617,632,7611,634xe" filled="true" fillcolor="#f7f7f7" stroked="false">
                  <v:path arrowok="t"/>
                  <v:fill type="solid"/>
                </v:shape>
                <v:shape style="position:absolute;left:5070;top:333;width:2580;height:300" type="#_x0000_t202" id="docshape77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pk_&lt;nome_da_tabela&gt;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87" name="Image 8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7" name="Image 8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333333"/>
        </w:rPr>
        <w:t>Restrições de chave primária:</w:t>
        <w:tab/>
      </w:r>
      <w:r>
        <w:rPr>
          <w:color w:val="333333"/>
          <w:spacing w:val="-10"/>
        </w:rPr>
        <w:t>.</w:t>
      </w:r>
    </w:p>
    <w:p>
      <w:pPr>
        <w:pStyle w:val="BodyText"/>
        <w:tabs>
          <w:tab w:pos="8882" w:val="left" w:leader="none"/>
        </w:tabs>
        <w:spacing w:before="249"/>
        <w:ind w:left="321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43264">
                <wp:simplePos x="0" y="0"/>
                <wp:positionH relativeFrom="page">
                  <wp:posOffset>3400424</wp:posOffset>
                </wp:positionH>
                <wp:positionV relativeFrom="paragraph">
                  <wp:posOffset>124624</wp:posOffset>
                </wp:positionV>
                <wp:extent cx="2962275" cy="234315"/>
                <wp:effectExtent l="0" t="0" r="0" b="0"/>
                <wp:wrapNone/>
                <wp:docPr id="88" name="Group 8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88" name="Group 88"/>
                      <wpg:cNvGrpSpPr/>
                      <wpg:grpSpPr>
                        <a:xfrm>
                          <a:off x="0" y="0"/>
                          <a:ext cx="2962275" cy="234315"/>
                          <a:chExt cx="2962275" cy="234315"/>
                        </a:xfrm>
                      </wpg:grpSpPr>
                      <wps:wsp>
                        <wps:cNvPr id="89" name="Graphic 89"/>
                        <wps:cNvSpPr/>
                        <wps:spPr>
                          <a:xfrm>
                            <a:off x="0" y="43433"/>
                            <a:ext cx="2962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962275" h="190500">
                                <a:moveTo>
                                  <a:pt x="2937488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2937488" y="0"/>
                                </a:lnTo>
                                <a:lnTo>
                                  <a:pt x="2962274" y="24785"/>
                                </a:lnTo>
                                <a:lnTo>
                                  <a:pt x="2962274" y="165713"/>
                                </a:lnTo>
                                <a:lnTo>
                                  <a:pt x="2941133" y="189773"/>
                                </a:lnTo>
                                <a:lnTo>
                                  <a:pt x="2937488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Textbox 90"/>
                        <wps:cNvSpPr txBox="1"/>
                        <wps:spPr>
                          <a:xfrm>
                            <a:off x="0" y="0"/>
                            <a:ext cx="2962275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fk_&lt;tabela_origem&gt;_&lt;tabela_destino&gt;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67.749969pt;margin-top:9.812984pt;width:233.25pt;height:18.45pt;mso-position-horizontal-relative:page;mso-position-vertical-relative:paragraph;z-index:-16073216" id="docshapegroup78" coordorigin="5355,196" coordsize="4665,369">
                <v:shape style="position:absolute;left:5355;top:264;width:4665;height:300" id="docshape79" coordorigin="5355,265" coordsize="4665,300" path="m9981,565l5394,565,5388,564,5355,526,5355,520,5355,304,5394,265,9981,265,10020,304,10020,526,9987,564,9981,565xe" filled="true" fillcolor="#f7f7f7" stroked="false">
                  <v:path arrowok="t"/>
                  <v:fill type="solid"/>
                </v:shape>
                <v:shape style="position:absolute;left:5355;top:196;width:4665;height:369" type="#_x0000_t202" id="docshape80" filled="false" stroked="false">
                  <v:textbox inset="0,0,0,0">
                    <w:txbxContent>
                      <w:p>
                        <w:pPr>
                          <w:spacing w:before="103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fk_&lt;tabela_origem&gt;_&lt;tabela_destino&gt;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91" name="Image 9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1" name="Image 9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sz w:val="20"/>
        </w:rPr>
        <w:t>  </w:t>
      </w:r>
      <w:r>
        <w:rPr>
          <w:color w:val="333333"/>
        </w:rPr>
        <w:t>Restrições de chave estrangeira:</w:t>
        <w:tab/>
      </w:r>
      <w:r>
        <w:rPr>
          <w:color w:val="333333"/>
          <w:spacing w:val="-10"/>
        </w:rPr>
        <w:t>.</w:t>
      </w:r>
    </w:p>
    <w:p>
      <w:pPr>
        <w:pStyle w:val="BodyText"/>
        <w:spacing w:before="8"/>
        <w:rPr>
          <w:sz w:val="21"/>
        </w:rPr>
      </w:pPr>
    </w:p>
    <w:p>
      <w:pPr>
        <w:tabs>
          <w:tab w:pos="8884" w:val="left" w:leader="none"/>
        </w:tabs>
        <w:spacing w:line="436" w:lineRule="auto" w:before="0"/>
        <w:ind w:left="606" w:right="821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7584">
                <wp:simplePos x="0" y="0"/>
                <wp:positionH relativeFrom="page">
                  <wp:posOffset>923924</wp:posOffset>
                </wp:positionH>
                <wp:positionV relativeFrom="paragraph">
                  <wp:posOffset>57278</wp:posOffset>
                </wp:positionV>
                <wp:extent cx="57150" cy="57150"/>
                <wp:effectExtent l="0" t="0" r="0" b="0"/>
                <wp:wrapNone/>
                <wp:docPr id="92" name="Graphic 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2" name="Graphic 9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4.510139pt;width:4.5pt;height:4.5pt;mso-position-horizontal-relative:page;mso-position-vertical-relative:paragraph;z-index:15747584" id="docshape81" coordorigin="1455,90" coordsize="90,90" path="m1506,180l1494,180,1488,179,1455,141,1455,129,1494,90,1506,90,1545,135,1545,141,1506,18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44288">
                <wp:simplePos x="0" y="0"/>
                <wp:positionH relativeFrom="page">
                  <wp:posOffset>2867024</wp:posOffset>
                </wp:positionH>
                <wp:positionV relativeFrom="paragraph">
                  <wp:posOffset>9653</wp:posOffset>
                </wp:positionV>
                <wp:extent cx="3028950" cy="190500"/>
                <wp:effectExtent l="0" t="0" r="0" b="0"/>
                <wp:wrapNone/>
                <wp:docPr id="93" name="Graphic 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3" name="Graphic 93"/>
                      <wps:cNvSpPr/>
                      <wps:spPr>
                        <a:xfrm>
                          <a:off x="0" y="0"/>
                          <a:ext cx="3028950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028950" h="190500">
                              <a:moveTo>
                                <a:pt x="3004163" y="190498"/>
                              </a:moveTo>
                              <a:lnTo>
                                <a:pt x="24785" y="190498"/>
                              </a:lnTo>
                              <a:lnTo>
                                <a:pt x="21140" y="189773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004163" y="0"/>
                              </a:lnTo>
                              <a:lnTo>
                                <a:pt x="3028949" y="24784"/>
                              </a:lnTo>
                              <a:lnTo>
                                <a:pt x="3028949" y="165713"/>
                              </a:lnTo>
                              <a:lnTo>
                                <a:pt x="3007808" y="189773"/>
                              </a:lnTo>
                              <a:lnTo>
                                <a:pt x="3004163" y="1904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25.749969pt;margin-top:.760139pt;width:238.5pt;height:15pt;mso-position-horizontal-relative:page;mso-position-vertical-relative:paragraph;z-index:-16072192" id="docshape82" coordorigin="4515,15" coordsize="4770,300" path="m9246,315l4554,315,4548,314,4515,276,4515,270,4515,54,4554,15,9246,15,9285,54,9285,276,9252,314,9246,315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48608">
                <wp:simplePos x="0" y="0"/>
                <wp:positionH relativeFrom="page">
                  <wp:posOffset>923924</wp:posOffset>
                </wp:positionH>
                <wp:positionV relativeFrom="paragraph">
                  <wp:posOffset>390653</wp:posOffset>
                </wp:positionV>
                <wp:extent cx="57150" cy="57150"/>
                <wp:effectExtent l="0" t="0" r="0" b="0"/>
                <wp:wrapNone/>
                <wp:docPr id="94" name="Graphic 9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94" name="Graphic 9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4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30.760138pt;width:4.5pt;height:4.5pt;mso-position-horizontal-relative:page;mso-position-vertical-relative:paragraph;z-index:15748608" id="docshape83" coordorigin="1455,615" coordsize="90,90" path="m1506,705l1494,705,1488,704,1455,666,1455,654,1494,615,1506,615,1545,660,1545,666,1506,70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45312">
                <wp:simplePos x="0" y="0"/>
                <wp:positionH relativeFrom="page">
                  <wp:posOffset>1866899</wp:posOffset>
                </wp:positionH>
                <wp:positionV relativeFrom="paragraph">
                  <wp:posOffset>299595</wp:posOffset>
                </wp:positionV>
                <wp:extent cx="1066800" cy="234315"/>
                <wp:effectExtent l="0" t="0" r="0" b="0"/>
                <wp:wrapNone/>
                <wp:docPr id="95" name="Group 9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5" name="Group 95"/>
                      <wpg:cNvGrpSpPr/>
                      <wpg:grpSpPr>
                        <a:xfrm>
                          <a:off x="0" y="0"/>
                          <a:ext cx="1066800" cy="234315"/>
                          <a:chExt cx="1066800" cy="234315"/>
                        </a:xfrm>
                      </wpg:grpSpPr>
                      <wps:wsp>
                        <wps:cNvPr id="96" name="Graphic 96"/>
                        <wps:cNvSpPr/>
                        <wps:spPr>
                          <a:xfrm>
                            <a:off x="0" y="43433"/>
                            <a:ext cx="10668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66800" h="190500">
                                <a:moveTo>
                                  <a:pt x="1042014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042014" y="0"/>
                                </a:lnTo>
                                <a:lnTo>
                                  <a:pt x="1066799" y="24784"/>
                                </a:lnTo>
                                <a:lnTo>
                                  <a:pt x="1066799" y="165713"/>
                                </a:lnTo>
                                <a:lnTo>
                                  <a:pt x="1045659" y="189774"/>
                                </a:lnTo>
                                <a:lnTo>
                                  <a:pt x="1042014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Textbox 97"/>
                        <wps:cNvSpPr txBox="1"/>
                        <wps:spPr>
                          <a:xfrm>
                            <a:off x="0" y="0"/>
                            <a:ext cx="106680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pk_locadores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46.999985pt;margin-top:23.590179pt;width:84pt;height:18.45pt;mso-position-horizontal-relative:page;mso-position-vertical-relative:paragraph;z-index:-16071168" id="docshapegroup84" coordorigin="2940,472" coordsize="1680,369">
                <v:shape style="position:absolute;left:2940;top:540;width:1680;height:300" id="docshape85" coordorigin="2940,540" coordsize="1680,300" path="m4581,840l2979,840,2973,839,2940,801,2940,795,2940,579,2979,540,4581,540,4620,579,4620,801,4587,839,4581,840xe" filled="true" fillcolor="#f7f7f7" stroked="false">
                  <v:path arrowok="t"/>
                  <v:fill type="solid"/>
                </v:shape>
                <v:shape style="position:absolute;left:2940;top:471;width:1680;height:369" type="#_x0000_t202" id="docshape86" filled="false" stroked="false">
                  <v:textbox inset="0,0,0,0">
                    <w:txbxContent>
                      <w:p>
                        <w:pPr>
                          <w:spacing w:before="103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pk_locadores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45824">
                <wp:simplePos x="0" y="0"/>
                <wp:positionH relativeFrom="page">
                  <wp:posOffset>2929383</wp:posOffset>
                </wp:positionH>
                <wp:positionV relativeFrom="paragraph">
                  <wp:posOffset>343028</wp:posOffset>
                </wp:positionV>
                <wp:extent cx="1840864" cy="190500"/>
                <wp:effectExtent l="0" t="0" r="0" b="0"/>
                <wp:wrapNone/>
                <wp:docPr id="98" name="Group 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98" name="Group 98"/>
                      <wpg:cNvGrpSpPr/>
                      <wpg:grpSpPr>
                        <a:xfrm>
                          <a:off x="0" y="0"/>
                          <a:ext cx="1840864" cy="190500"/>
                          <a:chExt cx="1840864" cy="190500"/>
                        </a:xfrm>
                      </wpg:grpSpPr>
                      <wps:wsp>
                        <wps:cNvPr id="99" name="Graphic 99"/>
                        <wps:cNvSpPr/>
                        <wps:spPr>
                          <a:xfrm>
                            <a:off x="80515" y="0"/>
                            <a:ext cx="17145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714500" h="190500">
                                <a:moveTo>
                                  <a:pt x="1689714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689714" y="0"/>
                                </a:lnTo>
                                <a:lnTo>
                                  <a:pt x="1714499" y="24784"/>
                                </a:lnTo>
                                <a:lnTo>
                                  <a:pt x="1714499" y="165713"/>
                                </a:lnTo>
                                <a:lnTo>
                                  <a:pt x="1693358" y="189774"/>
                                </a:lnTo>
                                <a:lnTo>
                                  <a:pt x="1689714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0" name="Textbox 100"/>
                        <wps:cNvSpPr txBox="1"/>
                        <wps:spPr>
                          <a:xfrm>
                            <a:off x="0" y="0"/>
                            <a:ext cx="1840864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73" w:lineRule="exact" w:before="0"/>
                                <w:ind w:left="0" w:right="0" w:firstLine="0"/>
                                <w:jc w:val="left"/>
                                <w:rPr>
                                  <w:rFonts w:ascii="Arial MT"/>
                                  <w:sz w:val="24"/>
                                </w:rPr>
                              </w:pPr>
                              <w:r>
                                <w:rPr>
                                  <w:rFonts w:ascii="Arial MT"/>
                                  <w:color w:val="333333"/>
                                  <w:sz w:val="24"/>
                                </w:rPr>
                                <w:t>,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66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fk_imoveis_locadores</w:t>
                              </w:r>
                              <w:r>
                                <w:rPr>
                                  <w:color w:val="333333"/>
                                  <w:spacing w:val="-56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rFonts w:ascii="Arial MT"/>
                                  <w:color w:val="333333"/>
                                  <w:spacing w:val="-10"/>
                                  <w:sz w:val="24"/>
                                </w:rPr>
                                <w:t>,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30.660156pt;margin-top:27.010138pt;width:144.950pt;height:15pt;mso-position-horizontal-relative:page;mso-position-vertical-relative:paragraph;z-index:-16070656" id="docshapegroup87" coordorigin="4613,540" coordsize="2899,300">
                <v:shape style="position:absolute;left:4740;top:540;width:2700;height:300" id="docshape88" coordorigin="4740,540" coordsize="2700,300" path="m7401,840l4779,840,4773,839,4740,801,4740,795,4740,579,4779,540,7401,540,7440,579,7440,801,7407,839,7401,840xe" filled="true" fillcolor="#f7f7f7" stroked="false">
                  <v:path arrowok="t"/>
                  <v:fill type="solid"/>
                </v:shape>
                <v:shape style="position:absolute;left:4613;top:540;width:2899;height:300" type="#_x0000_t202" id="docshape89" filled="false" stroked="false">
                  <v:textbox inset="0,0,0,0">
                    <w:txbxContent>
                      <w:p>
                        <w:pPr>
                          <w:spacing w:line="273" w:lineRule="exact" w:before="0"/>
                          <w:ind w:left="0" w:right="0" w:firstLine="0"/>
                          <w:jc w:val="left"/>
                          <w:rPr>
                            <w:rFonts w:ascii="Arial MT"/>
                            <w:sz w:val="24"/>
                          </w:rPr>
                        </w:pPr>
                        <w:r>
                          <w:rPr>
                            <w:rFonts w:ascii="Arial MT"/>
                            <w:color w:val="333333"/>
                            <w:sz w:val="24"/>
                          </w:rPr>
                          <w:t>,</w:t>
                        </w:r>
                        <w:r>
                          <w:rPr>
                            <w:rFonts w:ascii="Arial MT"/>
                            <w:color w:val="333333"/>
                            <w:spacing w:val="66"/>
                            <w:sz w:val="24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fk_imoveis_locadores</w:t>
                        </w:r>
                        <w:r>
                          <w:rPr>
                            <w:color w:val="333333"/>
                            <w:spacing w:val="-56"/>
                            <w:sz w:val="21"/>
                          </w:rPr>
                          <w:t> </w:t>
                        </w:r>
                        <w:r>
                          <w:rPr>
                            <w:rFonts w:ascii="Arial MT"/>
                            <w:color w:val="333333"/>
                            <w:spacing w:val="-10"/>
                            <w:sz w:val="24"/>
                          </w:rPr>
                          <w:t>,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46336">
                <wp:simplePos x="0" y="0"/>
                <wp:positionH relativeFrom="page">
                  <wp:posOffset>4800599</wp:posOffset>
                </wp:positionH>
                <wp:positionV relativeFrom="paragraph">
                  <wp:posOffset>299595</wp:posOffset>
                </wp:positionV>
                <wp:extent cx="1562100" cy="234315"/>
                <wp:effectExtent l="0" t="0" r="0" b="0"/>
                <wp:wrapNone/>
                <wp:docPr id="101" name="Group 1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1" name="Group 101"/>
                      <wpg:cNvGrpSpPr/>
                      <wpg:grpSpPr>
                        <a:xfrm>
                          <a:off x="0" y="0"/>
                          <a:ext cx="1562100" cy="234315"/>
                          <a:chExt cx="1562100" cy="234315"/>
                        </a:xfrm>
                      </wpg:grpSpPr>
                      <wps:wsp>
                        <wps:cNvPr id="102" name="Graphic 102"/>
                        <wps:cNvSpPr/>
                        <wps:spPr>
                          <a:xfrm>
                            <a:off x="0" y="43433"/>
                            <a:ext cx="15621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62100" h="190500">
                                <a:moveTo>
                                  <a:pt x="1537313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1537313" y="0"/>
                                </a:lnTo>
                                <a:lnTo>
                                  <a:pt x="1562099" y="24784"/>
                                </a:lnTo>
                                <a:lnTo>
                                  <a:pt x="1562099" y="165713"/>
                                </a:lnTo>
                                <a:lnTo>
                                  <a:pt x="1540958" y="189774"/>
                                </a:lnTo>
                                <a:lnTo>
                                  <a:pt x="1537313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3" name="Textbox 103"/>
                        <wps:cNvSpPr txBox="1"/>
                        <wps:spPr>
                          <a:xfrm>
                            <a:off x="0" y="0"/>
                            <a:ext cx="1562100" cy="23431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103"/>
                                <w:ind w:left="6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uq_locadores_email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7.999939pt;margin-top:23.590179pt;width:123pt;height:18.45pt;mso-position-horizontal-relative:page;mso-position-vertical-relative:paragraph;z-index:-16070144" id="docshapegroup90" coordorigin="7560,472" coordsize="2460,369">
                <v:shape style="position:absolute;left:7560;top:540;width:2460;height:300" id="docshape91" coordorigin="7560,540" coordsize="2460,300" path="m9981,840l7599,840,7593,839,7560,801,7560,795,7560,579,7599,540,9981,540,10020,579,10020,801,9987,839,9981,840xe" filled="true" fillcolor="#f7f7f7" stroked="false">
                  <v:path arrowok="t"/>
                  <v:fill type="solid"/>
                </v:shape>
                <v:shape style="position:absolute;left:7560;top:471;width:2460;height:369" type="#_x0000_t202" id="docshape92" filled="false" stroked="false">
                  <v:textbox inset="0,0,0,0">
                    <w:txbxContent>
                      <w:p>
                        <w:pPr>
                          <w:spacing w:before="103"/>
                          <w:ind w:left="6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uq_locadores_email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color w:val="333333"/>
          <w:w w:val="105"/>
          <w:sz w:val="24"/>
        </w:rPr>
        <w:t>Restrições</w:t>
      </w:r>
      <w:r>
        <w:rPr>
          <w:rFonts w:ascii="Arial MT" w:hAnsi="Arial MT"/>
          <w:color w:val="333333"/>
          <w:spacing w:val="-15"/>
          <w:w w:val="105"/>
          <w:sz w:val="24"/>
        </w:rPr>
        <w:t> </w:t>
      </w:r>
      <w:r>
        <w:rPr>
          <w:rFonts w:ascii="Arial MT" w:hAnsi="Arial MT"/>
          <w:color w:val="333333"/>
          <w:w w:val="105"/>
          <w:sz w:val="24"/>
        </w:rPr>
        <w:t>de</w:t>
      </w:r>
      <w:r>
        <w:rPr>
          <w:rFonts w:ascii="Arial MT" w:hAnsi="Arial MT"/>
          <w:color w:val="333333"/>
          <w:spacing w:val="-15"/>
          <w:w w:val="105"/>
          <w:sz w:val="24"/>
        </w:rPr>
        <w:t> </w:t>
      </w:r>
      <w:r>
        <w:rPr>
          <w:rFonts w:ascii="Arial MT" w:hAnsi="Arial MT"/>
          <w:color w:val="333333"/>
          <w:w w:val="105"/>
          <w:sz w:val="24"/>
        </w:rPr>
        <w:t>unicidade:</w:t>
      </w:r>
      <w:r>
        <w:rPr>
          <w:rFonts w:ascii="Arial MT" w:hAnsi="Arial MT"/>
          <w:color w:val="333333"/>
          <w:spacing w:val="40"/>
          <w:w w:val="105"/>
          <w:sz w:val="24"/>
        </w:rPr>
        <w:t> </w:t>
      </w:r>
      <w:r>
        <w:rPr>
          <w:color w:val="333333"/>
          <w:w w:val="105"/>
          <w:sz w:val="21"/>
        </w:rPr>
        <w:t>uq_&lt;nome_da_tabela&gt;_&lt;nome_da_coluna&gt;</w:t>
      </w:r>
      <w:r>
        <w:rPr>
          <w:color w:val="333333"/>
          <w:spacing w:val="-71"/>
          <w:w w:val="105"/>
          <w:sz w:val="21"/>
        </w:rPr>
        <w:t> </w:t>
      </w:r>
      <w:r>
        <w:rPr>
          <w:rFonts w:ascii="Arial MT" w:hAnsi="Arial MT"/>
          <w:color w:val="333333"/>
          <w:w w:val="105"/>
          <w:sz w:val="24"/>
        </w:rPr>
        <w:t>. </w:t>
      </w:r>
      <w:r>
        <w:rPr>
          <w:rFonts w:ascii="Arial MT" w:hAnsi="Arial MT"/>
          <w:color w:val="333333"/>
          <w:spacing w:val="-2"/>
          <w:w w:val="105"/>
          <w:sz w:val="24"/>
        </w:rPr>
        <w:t>Exemplos:</w:t>
      </w:r>
      <w:r>
        <w:rPr>
          <w:rFonts w:ascii="Arial MT" w:hAnsi="Arial MT"/>
          <w:color w:val="333333"/>
          <w:sz w:val="24"/>
        </w:rPr>
        <w:tab/>
      </w:r>
      <w:r>
        <w:rPr>
          <w:rFonts w:ascii="Arial MT" w:hAnsi="Arial MT"/>
          <w:color w:val="333333"/>
          <w:spacing w:val="-12"/>
          <w:w w:val="105"/>
          <w:sz w:val="24"/>
        </w:rPr>
        <w:t>.</w:t>
      </w:r>
    </w:p>
    <w:p>
      <w:pPr>
        <w:pStyle w:val="BodyText"/>
        <w:spacing w:before="18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0656">
                <wp:simplePos x="0" y="0"/>
                <wp:positionH relativeFrom="page">
                  <wp:posOffset>923924</wp:posOffset>
                </wp:positionH>
                <wp:positionV relativeFrom="paragraph">
                  <wp:posOffset>642290</wp:posOffset>
                </wp:positionV>
                <wp:extent cx="57150" cy="57150"/>
                <wp:effectExtent l="0" t="0" r="0" b="0"/>
                <wp:wrapNone/>
                <wp:docPr id="104" name="Graphic 1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4" name="Graphic 10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3"/>
                              </a:lnTo>
                              <a:lnTo>
                                <a:pt x="0" y="32363"/>
                              </a:lnTo>
                              <a:lnTo>
                                <a:pt x="0" y="24783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50.574047pt;width:4.5pt;height:4.5pt;mso-position-horizontal-relative:page;mso-position-vertical-relative:paragraph;z-index:15750656" id="docshape93" coordorigin="1455,1011" coordsize="90,90" path="m1506,1101l1494,1101,1488,1100,1455,1062,1455,1051,1494,1011,1506,1011,1545,1056,1545,1062,1506,110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Tipos</w:t>
      </w:r>
      <w:r>
        <w:rPr>
          <w:color w:val="333333"/>
          <w:spacing w:val="-2"/>
        </w:rPr>
        <w:t> </w:t>
      </w:r>
      <w:r>
        <w:rPr>
          <w:color w:val="333333"/>
          <w:w w:val="85"/>
        </w:rPr>
        <w:t>de</w:t>
      </w:r>
      <w:r>
        <w:rPr>
          <w:color w:val="333333"/>
          <w:spacing w:val="-1"/>
        </w:rPr>
        <w:t> </w:t>
      </w:r>
      <w:r>
        <w:rPr>
          <w:color w:val="333333"/>
          <w:spacing w:val="-4"/>
          <w:w w:val="85"/>
        </w:rPr>
        <w:t>D6dos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00128">
                <wp:simplePos x="0" y="0"/>
                <wp:positionH relativeFrom="page">
                  <wp:posOffset>723900</wp:posOffset>
                </wp:positionH>
                <wp:positionV relativeFrom="paragraph">
                  <wp:posOffset>62751</wp:posOffset>
                </wp:positionV>
                <wp:extent cx="6120765" cy="9525"/>
                <wp:effectExtent l="0" t="0" r="0" b="0"/>
                <wp:wrapTopAndBottom/>
                <wp:docPr id="105" name="Graphic 10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5" name="Graphic 105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41099pt;width:481.910125pt;height:.75pt;mso-position-horizontal-relative:page;mso-position-vertical-relative:paragraph;z-index:-15716352;mso-wrap-distance-left:0;mso-wrap-distance-right:0" id="docshape94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8" w:lineRule="auto" w:before="300"/>
        <w:ind w:left="606" w:right="162"/>
      </w:pPr>
      <w:r>
        <w:rPr>
          <w:color w:val="333333"/>
          <w:w w:val="105"/>
        </w:rPr>
        <w:t>Utilizar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tipos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dados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apropriados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minimizar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espaço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armazenamento e otimizar o desempenho.</w:t>
      </w:r>
    </w:p>
    <w:p>
      <w:pPr>
        <w:pStyle w:val="BodyText"/>
        <w:spacing w:after="0" w:line="338" w:lineRule="auto"/>
        <w:sectPr>
          <w:type w:val="continuous"/>
          <w:pgSz w:w="11900" w:h="16840"/>
          <w:pgMar w:top="1780" w:bottom="280" w:left="1133" w:right="992"/>
        </w:sectPr>
      </w:pPr>
    </w:p>
    <w:p>
      <w:pPr>
        <w:pStyle w:val="BodyText"/>
        <w:spacing w:before="67"/>
        <w:ind w:left="606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1168">
                <wp:simplePos x="0" y="0"/>
                <wp:positionH relativeFrom="page">
                  <wp:posOffset>923924</wp:posOffset>
                </wp:positionH>
                <wp:positionV relativeFrom="paragraph">
                  <wp:posOffset>124935</wp:posOffset>
                </wp:positionV>
                <wp:extent cx="57150" cy="57150"/>
                <wp:effectExtent l="0" t="0" r="0" b="0"/>
                <wp:wrapNone/>
                <wp:docPr id="106" name="Graphic 10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06" name="Graphic 10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9.837435pt;width:4.5pt;height:4.5pt;mso-position-horizontal-relative:page;mso-position-vertical-relative:paragraph;z-index:15751168" id="docshape95" coordorigin="1455,197" coordsize="90,90" path="m1506,287l1494,287,1488,286,1455,248,1455,236,1494,197,1506,197,1545,242,1545,248,1506,28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1680">
                <wp:simplePos x="0" y="0"/>
                <wp:positionH relativeFrom="page">
                  <wp:posOffset>1771649</wp:posOffset>
                </wp:positionH>
                <wp:positionV relativeFrom="paragraph">
                  <wp:posOffset>77310</wp:posOffset>
                </wp:positionV>
                <wp:extent cx="314325" cy="190500"/>
                <wp:effectExtent l="0" t="0" r="0" b="0"/>
                <wp:wrapNone/>
                <wp:docPr id="107" name="Group 10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7" name="Group 107"/>
                      <wpg:cNvGrpSpPr/>
                      <wpg:grpSpPr>
                        <a:xfrm>
                          <a:off x="0" y="0"/>
                          <a:ext cx="314325" cy="190500"/>
                          <a:chExt cx="314325" cy="190500"/>
                        </a:xfrm>
                      </wpg:grpSpPr>
                      <wps:wsp>
                        <wps:cNvPr id="108" name="Graphic 108"/>
                        <wps:cNvSpPr/>
                        <wps:spPr>
                          <a:xfrm>
                            <a:off x="0" y="0"/>
                            <a:ext cx="3143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14325" h="190500">
                                <a:moveTo>
                                  <a:pt x="2895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289539" y="0"/>
                                </a:lnTo>
                                <a:lnTo>
                                  <a:pt x="314324" y="24784"/>
                                </a:lnTo>
                                <a:lnTo>
                                  <a:pt x="314324" y="165713"/>
                                </a:lnTo>
                                <a:lnTo>
                                  <a:pt x="293184" y="189772"/>
                                </a:lnTo>
                                <a:lnTo>
                                  <a:pt x="2895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9" name="Textbox 109"/>
                        <wps:cNvSpPr txBox="1"/>
                        <wps:spPr>
                          <a:xfrm>
                            <a:off x="0" y="0"/>
                            <a:ext cx="3143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5"/>
                                  <w:sz w:val="21"/>
                                </w:rPr>
                                <w:t>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9.499985pt;margin-top:6.087435pt;width:24.75pt;height:15pt;mso-position-horizontal-relative:page;mso-position-vertical-relative:paragraph;z-index:15751680" id="docshapegroup96" coordorigin="2790,122" coordsize="495,300">
                <v:shape style="position:absolute;left:2790;top:121;width:495;height:300" id="docshape97" coordorigin="2790,122" coordsize="495,300" path="m3246,422l2829,422,2823,421,2790,383,2790,377,2790,161,2829,122,3246,122,3285,161,3285,383,3252,421,3246,422xe" filled="true" fillcolor="#f7f7f7" stroked="false">
                  <v:path arrowok="t"/>
                  <v:fill type="solid"/>
                </v:shape>
                <v:shape style="position:absolute;left:2790;top:121;width:495;height:300" type="#_x0000_t202" id="docshape98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5"/>
                            <w:sz w:val="21"/>
                          </w:rPr>
                          <w:t>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33333"/>
          <w:spacing w:val="-2"/>
          <w:w w:val="90"/>
        </w:rPr>
        <w:t>Inteiros:</w:t>
      </w:r>
    </w:p>
    <w:p>
      <w:pPr>
        <w:pStyle w:val="BodyText"/>
        <w:spacing w:before="106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3728">
                <wp:simplePos x="0" y="0"/>
                <wp:positionH relativeFrom="page">
                  <wp:posOffset>5705473</wp:posOffset>
                </wp:positionH>
                <wp:positionV relativeFrom="paragraph">
                  <wp:posOffset>400882</wp:posOffset>
                </wp:positionV>
                <wp:extent cx="400050" cy="190500"/>
                <wp:effectExtent l="0" t="0" r="0" b="0"/>
                <wp:wrapNone/>
                <wp:docPr id="110" name="Group 1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0" name="Group 110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111" name="Graphic 111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5"/>
                                </a:lnTo>
                                <a:lnTo>
                                  <a:pt x="400049" y="165713"/>
                                </a:lnTo>
                                <a:lnTo>
                                  <a:pt x="378909" y="189772"/>
                                </a:lnTo>
                                <a:lnTo>
                                  <a:pt x="3752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2" name="Textbox 112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21"/>
                                </w:rPr>
                                <w:t>TEXT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249908pt;margin-top:31.565557pt;width:31.5pt;height:15pt;mso-position-horizontal-relative:page;mso-position-vertical-relative:paragraph;z-index:15753728" id="docshapegroup99" coordorigin="8985,631" coordsize="630,300">
                <v:shape style="position:absolute;left:8985;top:631;width:630;height:300" id="docshape100" coordorigin="8985,631" coordsize="630,300" path="m9576,931l9024,931,9018,930,8985,892,8985,886,8985,670,9024,631,9576,631,9615,670,9615,892,9582,930,9576,931xe" filled="true" fillcolor="#f7f7f7" stroked="false">
                  <v:path arrowok="t"/>
                  <v:fill type="solid"/>
                </v:shape>
                <v:shape style="position:absolute;left:8985;top:631;width:630;height:300" type="#_x0000_t202" id="docshape101" filled="false" stroked="false">
                  <v:textbox inset="0,0,0,0">
                    <w:txbxContent>
                      <w:p>
                        <w:pPr>
                          <w:spacing w:before="35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21"/>
                          </w:rPr>
                          <w:t>TEXT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w w:val="105"/>
        </w:rPr>
        <w:t>grandes.</w:t>
      </w:r>
    </w:p>
    <w:p>
      <w:pPr>
        <w:pStyle w:val="BodyText"/>
        <w:spacing w:before="106"/>
        <w:ind w:left="576"/>
      </w:pPr>
      <w:r>
        <w:rPr/>
        <w:br w:type="column"/>
      </w:r>
      <w:r>
        <w:rPr>
          <w:color w:val="333333"/>
        </w:rPr>
        <w:t>para</w:t>
      </w:r>
      <w:r>
        <w:rPr>
          <w:color w:val="333333"/>
          <w:spacing w:val="2"/>
        </w:rPr>
        <w:t> </w:t>
      </w:r>
      <w:r>
        <w:rPr>
          <w:color w:val="333333"/>
        </w:rPr>
        <w:t>IDs</w:t>
      </w:r>
      <w:r>
        <w:rPr>
          <w:color w:val="333333"/>
          <w:spacing w:val="2"/>
        </w:rPr>
        <w:t> </w:t>
      </w:r>
      <w:r>
        <w:rPr>
          <w:color w:val="333333"/>
        </w:rPr>
        <w:t>e</w:t>
      </w:r>
      <w:r>
        <w:rPr>
          <w:color w:val="333333"/>
          <w:spacing w:val="2"/>
        </w:rPr>
        <w:t> </w:t>
      </w:r>
      <w:r>
        <w:rPr>
          <w:color w:val="333333"/>
        </w:rPr>
        <w:t>números</w:t>
      </w:r>
      <w:r>
        <w:rPr>
          <w:color w:val="333333"/>
          <w:spacing w:val="2"/>
        </w:rPr>
        <w:t> </w:t>
      </w:r>
      <w:r>
        <w:rPr>
          <w:color w:val="333333"/>
          <w:spacing w:val="-2"/>
        </w:rPr>
        <w:t>pequenos,</w:t>
      </w:r>
    </w:p>
    <w:p>
      <w:pPr>
        <w:pStyle w:val="BodyText"/>
        <w:spacing w:before="106"/>
        <w:ind w:left="606"/>
      </w:pPr>
      <w:r>
        <w:rPr/>
        <w:br w:type="column"/>
      </w:r>
      <w:r>
        <w:rPr>
          <w:color w:val="333333"/>
        </w:rPr>
        <w:t>para</w:t>
      </w:r>
      <w:r>
        <w:rPr>
          <w:color w:val="333333"/>
          <w:spacing w:val="24"/>
        </w:rPr>
        <w:t> </w:t>
      </w:r>
      <w:r>
        <w:rPr>
          <w:color w:val="333333"/>
        </w:rPr>
        <w:t>números</w:t>
      </w:r>
      <w:r>
        <w:rPr>
          <w:color w:val="333333"/>
          <w:spacing w:val="25"/>
        </w:rPr>
        <w:t> </w:t>
      </w:r>
      <w:r>
        <w:rPr>
          <w:color w:val="333333"/>
          <w:spacing w:val="-4"/>
        </w:rPr>
        <w:t>muito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3" w:equalWidth="0">
            <w:col w:w="1597" w:space="40"/>
            <w:col w:w="3990" w:space="357"/>
            <w:col w:w="3791"/>
          </w:cols>
        </w:sectPr>
      </w:pPr>
    </w:p>
    <w:p>
      <w:pPr>
        <w:pStyle w:val="BodyText"/>
        <w:spacing w:before="195"/>
        <w:ind w:left="606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2192">
                <wp:simplePos x="0" y="0"/>
                <wp:positionH relativeFrom="page">
                  <wp:posOffset>4305299</wp:posOffset>
                </wp:positionH>
                <wp:positionV relativeFrom="paragraph">
                  <wp:posOffset>-422697</wp:posOffset>
                </wp:positionV>
                <wp:extent cx="561975" cy="190500"/>
                <wp:effectExtent l="0" t="0" r="0" b="0"/>
                <wp:wrapNone/>
                <wp:docPr id="113" name="Group 1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3" name="Group 113"/>
                      <wpg:cNvGrpSpPr/>
                      <wpg:grpSpPr>
                        <a:xfrm>
                          <a:off x="0" y="0"/>
                          <a:ext cx="561975" cy="190500"/>
                          <a:chExt cx="561975" cy="190500"/>
                        </a:xfrm>
                      </wpg:grpSpPr>
                      <wps:wsp>
                        <wps:cNvPr id="114" name="Graphic 114"/>
                        <wps:cNvSpPr/>
                        <wps:spPr>
                          <a:xfrm>
                            <a:off x="0" y="0"/>
                            <a:ext cx="5619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975" h="190500">
                                <a:moveTo>
                                  <a:pt x="53718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4"/>
                                </a:lnTo>
                                <a:lnTo>
                                  <a:pt x="24785" y="0"/>
                                </a:lnTo>
                                <a:lnTo>
                                  <a:pt x="537189" y="0"/>
                                </a:lnTo>
                                <a:lnTo>
                                  <a:pt x="561974" y="24784"/>
                                </a:lnTo>
                                <a:lnTo>
                                  <a:pt x="561974" y="165713"/>
                                </a:lnTo>
                                <a:lnTo>
                                  <a:pt x="540834" y="189772"/>
                                </a:lnTo>
                                <a:lnTo>
                                  <a:pt x="53718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5" name="Textbox 115"/>
                        <wps:cNvSpPr txBox="1"/>
                        <wps:spPr>
                          <a:xfrm>
                            <a:off x="0" y="0"/>
                            <a:ext cx="5619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BIGINT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8.999939pt;margin-top:-33.283268pt;width:44.25pt;height:15pt;mso-position-horizontal-relative:page;mso-position-vertical-relative:paragraph;z-index:15752192" id="docshapegroup102" coordorigin="6780,-666" coordsize="885,300">
                <v:shape style="position:absolute;left:6780;top:-666;width:885;height:300" id="docshape103" coordorigin="6780,-666" coordsize="885,300" path="m7626,-366l6819,-366,6813,-367,6780,-405,6780,-411,6780,-627,6819,-666,7626,-666,7665,-627,7665,-405,7632,-367,7626,-366xe" filled="true" fillcolor="#f7f7f7" stroked="false">
                  <v:path arrowok="t"/>
                  <v:fill type="solid"/>
                </v:shape>
                <v:shape style="position:absolute;left:6780;top:-666;width:885;height:300" type="#_x0000_t202" id="docshape104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BIGINT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2704">
                <wp:simplePos x="0" y="0"/>
                <wp:positionH relativeFrom="page">
                  <wp:posOffset>923924</wp:posOffset>
                </wp:positionH>
                <wp:positionV relativeFrom="paragraph">
                  <wp:posOffset>205952</wp:posOffset>
                </wp:positionV>
                <wp:extent cx="57150" cy="57150"/>
                <wp:effectExtent l="0" t="0" r="0" b="0"/>
                <wp:wrapNone/>
                <wp:docPr id="116" name="Graphic 11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6" name="Graphic 116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216728pt;width:4.5pt;height:4.5pt;mso-position-horizontal-relative:page;mso-position-vertical-relative:paragraph;z-index:15752704" id="docshape105" coordorigin="1455,324" coordsize="90,90" path="m1506,414l1494,414,1488,413,1455,375,1455,363,1494,324,1506,324,1545,369,1545,375,1506,4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3216">
                <wp:simplePos x="0" y="0"/>
                <wp:positionH relativeFrom="page">
                  <wp:posOffset>1724024</wp:posOffset>
                </wp:positionH>
                <wp:positionV relativeFrom="paragraph">
                  <wp:posOffset>158327</wp:posOffset>
                </wp:positionV>
                <wp:extent cx="647700" cy="190500"/>
                <wp:effectExtent l="0" t="0" r="0" b="0"/>
                <wp:wrapNone/>
                <wp:docPr id="117" name="Group 1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17" name="Group 117"/>
                      <wpg:cNvGrpSpPr/>
                      <wpg:grpSpPr>
                        <a:xfrm>
                          <a:off x="0" y="0"/>
                          <a:ext cx="647700" cy="190500"/>
                          <a:chExt cx="647700" cy="190500"/>
                        </a:xfrm>
                      </wpg:grpSpPr>
                      <wps:wsp>
                        <wps:cNvPr id="118" name="Graphic 118"/>
                        <wps:cNvSpPr/>
                        <wps:spPr>
                          <a:xfrm>
                            <a:off x="0" y="0"/>
                            <a:ext cx="64770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47700" h="190500">
                                <a:moveTo>
                                  <a:pt x="62291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622914" y="0"/>
                                </a:lnTo>
                                <a:lnTo>
                                  <a:pt x="647699" y="24785"/>
                                </a:lnTo>
                                <a:lnTo>
                                  <a:pt x="647699" y="165713"/>
                                </a:lnTo>
                                <a:lnTo>
                                  <a:pt x="626559" y="189772"/>
                                </a:lnTo>
                                <a:lnTo>
                                  <a:pt x="62291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9" name="Textbox 119"/>
                        <wps:cNvSpPr txBox="1"/>
                        <wps:spPr>
                          <a:xfrm>
                            <a:off x="0" y="0"/>
                            <a:ext cx="6477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VARCHAR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35.749985pt;margin-top:12.466728pt;width:51pt;height:15pt;mso-position-horizontal-relative:page;mso-position-vertical-relative:paragraph;z-index:15753216" id="docshapegroup106" coordorigin="2715,249" coordsize="1020,300">
                <v:shape style="position:absolute;left:2715;top:249;width:1020;height:300" id="docshape107" coordorigin="2715,249" coordsize="1020,300" path="m3696,549l2754,549,2748,548,2715,510,2715,504,2715,288,2754,249,3696,249,3735,288,3735,510,3702,548,3696,549xe" filled="true" fillcolor="#f7f7f7" stroked="false">
                  <v:path arrowok="t"/>
                  <v:fill type="solid"/>
                </v:shape>
                <v:shape style="position:absolute;left:2715;top:249;width:1020;height:300" type="#_x0000_t202" id="docshape108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VARCHAR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33333"/>
          <w:spacing w:val="-2"/>
        </w:rPr>
        <w:t>Strings:</w:t>
      </w:r>
    </w:p>
    <w:p>
      <w:pPr>
        <w:pStyle w:val="BodyText"/>
        <w:spacing w:before="105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5264">
                <wp:simplePos x="0" y="0"/>
                <wp:positionH relativeFrom="page">
                  <wp:posOffset>3467099</wp:posOffset>
                </wp:positionH>
                <wp:positionV relativeFrom="paragraph">
                  <wp:posOffset>400619</wp:posOffset>
                </wp:positionV>
                <wp:extent cx="400050" cy="190500"/>
                <wp:effectExtent l="0" t="0" r="0" b="0"/>
                <wp:wrapNone/>
                <wp:docPr id="120" name="Group 12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0" name="Group 120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121" name="Graphic 121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5"/>
                                </a:lnTo>
                                <a:lnTo>
                                  <a:pt x="400049" y="165713"/>
                                </a:lnTo>
                                <a:lnTo>
                                  <a:pt x="378909" y="189773"/>
                                </a:lnTo>
                                <a:lnTo>
                                  <a:pt x="3752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2" name="Textbox 122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21"/>
                                </w:rPr>
                                <w:t>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72.999969pt;margin-top:31.544849pt;width:31.5pt;height:15pt;mso-position-horizontal-relative:page;mso-position-vertical-relative:paragraph;z-index:15755264" id="docshapegroup109" coordorigin="5460,631" coordsize="630,300">
                <v:shape style="position:absolute;left:5460;top:630;width:630;height:300" id="docshape110" coordorigin="5460,631" coordsize="630,300" path="m6051,931l5499,931,5493,930,5460,892,5460,886,5460,670,5499,631,6051,631,6090,670,6090,892,6057,930,6051,931xe" filled="true" fillcolor="#f7f7f7" stroked="false">
                  <v:path arrowok="t"/>
                  <v:fill type="solid"/>
                </v:shape>
                <v:shape style="position:absolute;left:5460;top:630;width:630;height:300" type="#_x0000_t202" id="docshape111" filled="false" stroked="false">
                  <v:textbox inset="0,0,0,0">
                    <w:txbxContent>
                      <w:p>
                        <w:pPr>
                          <w:spacing w:before="35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21"/>
                          </w:rPr>
                          <w:t>TIME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1968">
                <wp:simplePos x="0" y="0"/>
                <wp:positionH relativeFrom="page">
                  <wp:posOffset>4733924</wp:posOffset>
                </wp:positionH>
                <wp:positionV relativeFrom="paragraph">
                  <wp:posOffset>400619</wp:posOffset>
                </wp:positionV>
                <wp:extent cx="733425" cy="190500"/>
                <wp:effectExtent l="0" t="0" r="0" b="0"/>
                <wp:wrapNone/>
                <wp:docPr id="123" name="Group 1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3" name="Group 123"/>
                      <wpg:cNvGrpSpPr/>
                      <wpg:grpSpPr>
                        <a:xfrm>
                          <a:off x="0" y="0"/>
                          <a:ext cx="733425" cy="190500"/>
                          <a:chExt cx="733425" cy="190500"/>
                        </a:xfrm>
                      </wpg:grpSpPr>
                      <wps:wsp>
                        <wps:cNvPr id="124" name="Graphic 124"/>
                        <wps:cNvSpPr/>
                        <wps:spPr>
                          <a:xfrm>
                            <a:off x="0" y="0"/>
                            <a:ext cx="7334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90500">
                                <a:moveTo>
                                  <a:pt x="70863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08639" y="0"/>
                                </a:lnTo>
                                <a:lnTo>
                                  <a:pt x="733424" y="24785"/>
                                </a:lnTo>
                                <a:lnTo>
                                  <a:pt x="733424" y="165713"/>
                                </a:lnTo>
                                <a:lnTo>
                                  <a:pt x="712284" y="189773"/>
                                </a:lnTo>
                                <a:lnTo>
                                  <a:pt x="70863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5" name="Textbox 125"/>
                        <wps:cNvSpPr txBox="1"/>
                        <wps:spPr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DATETIME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72.749939pt;margin-top:31.544849pt;width:57.75pt;height:15pt;mso-position-horizontal-relative:page;mso-position-vertical-relative:paragraph;z-index:-16064512" id="docshapegroup112" coordorigin="7455,631" coordsize="1155,300">
                <v:shape style="position:absolute;left:7455;top:630;width:1155;height:300" id="docshape113" coordorigin="7455,631" coordsize="1155,300" path="m8571,931l7494,931,7488,930,7455,892,7455,886,7455,670,7494,631,8571,631,8610,670,8610,892,8577,930,8571,931xe" filled="true" fillcolor="#f7f7f7" stroked="false">
                  <v:path arrowok="t"/>
                  <v:fill type="solid"/>
                </v:shape>
                <v:shape style="position:absolute;left:7455;top:630;width:1155;height:300" type="#_x0000_t202" id="docshape114" filled="false" stroked="false">
                  <v:textbox inset="0,0,0,0">
                    <w:txbxContent>
                      <w:p>
                        <w:pPr>
                          <w:spacing w:before="35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DATETIME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288">
                <wp:simplePos x="0" y="0"/>
                <wp:positionH relativeFrom="page">
                  <wp:posOffset>5714998</wp:posOffset>
                </wp:positionH>
                <wp:positionV relativeFrom="paragraph">
                  <wp:posOffset>400619</wp:posOffset>
                </wp:positionV>
                <wp:extent cx="819150" cy="190500"/>
                <wp:effectExtent l="0" t="0" r="0" b="0"/>
                <wp:wrapNone/>
                <wp:docPr id="126" name="Group 12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26" name="Group 126"/>
                      <wpg:cNvGrpSpPr/>
                      <wpg:grpSpPr>
                        <a:xfrm>
                          <a:off x="0" y="0"/>
                          <a:ext cx="819150" cy="190500"/>
                          <a:chExt cx="819150" cy="190500"/>
                        </a:xfrm>
                      </wpg:grpSpPr>
                      <wps:wsp>
                        <wps:cNvPr id="127" name="Graphic 127"/>
                        <wps:cNvSpPr/>
                        <wps:spPr>
                          <a:xfrm>
                            <a:off x="0" y="0"/>
                            <a:ext cx="819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90500">
                                <a:moveTo>
                                  <a:pt x="7943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94364" y="0"/>
                                </a:lnTo>
                                <a:lnTo>
                                  <a:pt x="819149" y="24785"/>
                                </a:lnTo>
                                <a:lnTo>
                                  <a:pt x="819149" y="165713"/>
                                </a:lnTo>
                                <a:lnTo>
                                  <a:pt x="798009" y="189773"/>
                                </a:lnTo>
                                <a:lnTo>
                                  <a:pt x="7943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8" name="Textbox 128"/>
                        <wps:cNvSpPr txBox="1"/>
                        <wps:spPr>
                          <a:xfrm>
                            <a:off x="0" y="0"/>
                            <a:ext cx="819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TIMESTAMP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49.999908pt;margin-top:31.544849pt;width:64.5pt;height:15pt;mso-position-horizontal-relative:page;mso-position-vertical-relative:paragraph;z-index:15756288" id="docshapegroup115" coordorigin="9000,631" coordsize="1290,300">
                <v:shape style="position:absolute;left:9000;top:630;width:1290;height:300" id="docshape116" coordorigin="9000,631" coordsize="1290,300" path="m10251,931l9039,931,9033,930,9000,892,9000,886,9000,670,9039,631,10251,631,10290,670,10290,892,10257,930,10251,931xe" filled="true" fillcolor="#f7f7f7" stroked="false">
                  <v:path arrowok="t"/>
                  <v:fill type="solid"/>
                </v:shape>
                <v:shape style="position:absolute;left:9000;top:630;width:1290;height:300" type="#_x0000_t202" id="docshape117" filled="false" stroked="false">
                  <v:textbox inset="0,0,0,0">
                    <w:txbxContent>
                      <w:p>
                        <w:pPr>
                          <w:spacing w:before="35"/>
                          <w:ind w:left="6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TIMESTAMP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textos</w:t>
      </w:r>
      <w:r>
        <w:rPr>
          <w:color w:val="333333"/>
          <w:spacing w:val="16"/>
        </w:rPr>
        <w:t> </w:t>
      </w:r>
      <w:r>
        <w:rPr>
          <w:color w:val="333333"/>
          <w:spacing w:val="-2"/>
        </w:rPr>
        <w:t>longos.</w:t>
      </w:r>
    </w:p>
    <w:p>
      <w:pPr>
        <w:pStyle w:val="BodyText"/>
        <w:spacing w:before="234"/>
        <w:ind w:left="463"/>
      </w:pPr>
      <w:r>
        <w:rPr/>
        <w:br w:type="column"/>
      </w:r>
      <w:r>
        <w:rPr>
          <w:color w:val="333333"/>
        </w:rPr>
        <w:t>com</w:t>
      </w:r>
      <w:r>
        <w:rPr>
          <w:color w:val="333333"/>
          <w:spacing w:val="31"/>
        </w:rPr>
        <w:t> </w:t>
      </w:r>
      <w:r>
        <w:rPr>
          <w:color w:val="333333"/>
        </w:rPr>
        <w:t>tamanho</w:t>
      </w:r>
      <w:r>
        <w:rPr>
          <w:color w:val="333333"/>
          <w:spacing w:val="31"/>
        </w:rPr>
        <w:t> </w:t>
      </w:r>
      <w:r>
        <w:rPr>
          <w:color w:val="333333"/>
        </w:rPr>
        <w:t>adequado</w:t>
      </w:r>
      <w:r>
        <w:rPr>
          <w:color w:val="333333"/>
          <w:spacing w:val="32"/>
        </w:rPr>
        <w:t> </w:t>
      </w:r>
      <w:r>
        <w:rPr>
          <w:color w:val="333333"/>
        </w:rPr>
        <w:t>para</w:t>
      </w:r>
      <w:r>
        <w:rPr>
          <w:color w:val="333333"/>
          <w:spacing w:val="31"/>
        </w:rPr>
        <w:t> </w:t>
      </w:r>
      <w:r>
        <w:rPr>
          <w:color w:val="333333"/>
        </w:rPr>
        <w:t>textos</w:t>
      </w:r>
      <w:r>
        <w:rPr>
          <w:color w:val="333333"/>
          <w:spacing w:val="32"/>
        </w:rPr>
        <w:t> </w:t>
      </w:r>
      <w:r>
        <w:rPr>
          <w:color w:val="333333"/>
          <w:spacing w:val="-2"/>
        </w:rPr>
        <w:t>variáveis,</w:t>
      </w:r>
    </w:p>
    <w:p>
      <w:pPr>
        <w:pStyle w:val="BodyText"/>
        <w:spacing w:before="234"/>
        <w:ind w:left="606"/>
      </w:pPr>
      <w:r>
        <w:rPr/>
        <w:br w:type="column"/>
      </w:r>
      <w:r>
        <w:rPr>
          <w:color w:val="333333"/>
          <w:spacing w:val="-4"/>
          <w:w w:val="105"/>
        </w:rPr>
        <w:t>para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3" w:equalWidth="0">
            <w:col w:w="2153" w:space="40"/>
            <w:col w:w="5642" w:space="98"/>
            <w:col w:w="1842"/>
          </w:cols>
        </w:sectPr>
      </w:pPr>
    </w:p>
    <w:p>
      <w:pPr>
        <w:pStyle w:val="BodyText"/>
        <w:spacing w:before="195"/>
        <w:ind w:left="606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4240">
                <wp:simplePos x="0" y="0"/>
                <wp:positionH relativeFrom="page">
                  <wp:posOffset>923924</wp:posOffset>
                </wp:positionH>
                <wp:positionV relativeFrom="paragraph">
                  <wp:posOffset>206324</wp:posOffset>
                </wp:positionV>
                <wp:extent cx="57150" cy="57150"/>
                <wp:effectExtent l="0" t="0" r="0" b="0"/>
                <wp:wrapNone/>
                <wp:docPr id="129" name="Graphic 12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9" name="Graphic 12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246021pt;width:4.5pt;height:4.5pt;mso-position-horizontal-relative:page;mso-position-vertical-relative:paragraph;z-index:15754240" id="docshape118" coordorigin="1455,325" coordsize="90,90" path="m1506,415l1494,415,1488,414,1455,376,1455,364,1494,325,1506,325,1545,370,1545,376,1506,415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4752">
                <wp:simplePos x="0" y="0"/>
                <wp:positionH relativeFrom="page">
                  <wp:posOffset>2209799</wp:posOffset>
                </wp:positionH>
                <wp:positionV relativeFrom="paragraph">
                  <wp:posOffset>158699</wp:posOffset>
                </wp:positionV>
                <wp:extent cx="400050" cy="190500"/>
                <wp:effectExtent l="0" t="0" r="0" b="0"/>
                <wp:wrapNone/>
                <wp:docPr id="130" name="Group 13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0" name="Group 130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131" name="Graphic 131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5"/>
                                </a:lnTo>
                                <a:lnTo>
                                  <a:pt x="400049" y="165713"/>
                                </a:lnTo>
                                <a:lnTo>
                                  <a:pt x="378909" y="189773"/>
                                </a:lnTo>
                                <a:lnTo>
                                  <a:pt x="375264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2" name="Textbox 132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21"/>
                                </w:rPr>
                                <w:t>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3.999969pt;margin-top:12.496022pt;width:31.5pt;height:15pt;mso-position-horizontal-relative:page;mso-position-vertical-relative:paragraph;z-index:15754752" id="docshapegroup119" coordorigin="3480,250" coordsize="630,300">
                <v:shape style="position:absolute;left:3480;top:249;width:630;height:300" id="docshape120" coordorigin="3480,250" coordsize="630,300" path="m4071,550l3519,550,3513,549,3480,511,3480,505,3480,289,3519,250,4071,250,4110,289,4110,511,4077,549,4071,550xe" filled="true" fillcolor="#f7f7f7" stroked="false">
                  <v:path arrowok="t"/>
                  <v:fill type="solid"/>
                </v:shape>
                <v:shape style="position:absolute;left:3480;top:249;width:630;height:300" type="#_x0000_t202" id="docshape121" filled="false" stroked="false">
                  <v:textbox inset="0,0,0,0">
                    <w:txbxContent>
                      <w:p>
                        <w:pPr>
                          <w:spacing w:before="35"/>
                          <w:ind w:left="5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21"/>
                          </w:rPr>
                          <w:t>DATE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33333"/>
          <w:w w:val="85"/>
        </w:rPr>
        <w:t>D6t6s</w:t>
      </w:r>
      <w:r>
        <w:rPr>
          <w:rFonts w:ascii="Arial Black"/>
          <w:color w:val="333333"/>
          <w:spacing w:val="-6"/>
          <w:w w:val="85"/>
        </w:rPr>
        <w:t> </w:t>
      </w:r>
      <w:r>
        <w:rPr>
          <w:rFonts w:ascii="Arial Black"/>
          <w:color w:val="333333"/>
          <w:w w:val="85"/>
        </w:rPr>
        <w:t>e</w:t>
      </w:r>
      <w:r>
        <w:rPr>
          <w:rFonts w:ascii="Arial Black"/>
          <w:color w:val="333333"/>
          <w:spacing w:val="-6"/>
          <w:w w:val="85"/>
        </w:rPr>
        <w:t> </w:t>
      </w:r>
      <w:r>
        <w:rPr>
          <w:rFonts w:ascii="Arial Black"/>
          <w:color w:val="333333"/>
          <w:spacing w:val="-2"/>
          <w:w w:val="85"/>
        </w:rPr>
        <w:t>Hor6s:</w:t>
      </w:r>
    </w:p>
    <w:p>
      <w:pPr>
        <w:pStyle w:val="BodyText"/>
        <w:spacing w:before="106"/>
        <w:ind w:left="606"/>
      </w:pPr>
      <w:r>
        <w:rPr>
          <w:color w:val="333333"/>
          <w:spacing w:val="-2"/>
          <w:w w:val="105"/>
        </w:rPr>
        <w:t>para</w:t>
      </w:r>
      <w:r>
        <w:rPr>
          <w:color w:val="333333"/>
          <w:spacing w:val="-13"/>
          <w:w w:val="105"/>
        </w:rPr>
        <w:t> </w:t>
      </w:r>
      <w:r>
        <w:rPr>
          <w:color w:val="333333"/>
          <w:spacing w:val="-2"/>
          <w:w w:val="105"/>
        </w:rPr>
        <w:t>data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2"/>
          <w:w w:val="105"/>
        </w:rPr>
        <w:t>e</w:t>
      </w:r>
      <w:r>
        <w:rPr>
          <w:color w:val="333333"/>
          <w:spacing w:val="-12"/>
          <w:w w:val="105"/>
        </w:rPr>
        <w:t> </w:t>
      </w:r>
      <w:r>
        <w:rPr>
          <w:color w:val="333333"/>
          <w:spacing w:val="-4"/>
          <w:w w:val="105"/>
        </w:rPr>
        <w:t>hora.</w:t>
      </w:r>
    </w:p>
    <w:p>
      <w:pPr>
        <w:pStyle w:val="BodyText"/>
        <w:spacing w:before="235"/>
        <w:ind w:left="511"/>
      </w:pPr>
      <w:r>
        <w:rPr/>
        <w:br w:type="column"/>
      </w:r>
      <w:r>
        <w:rPr>
          <w:color w:val="333333"/>
          <w:spacing w:val="-2"/>
          <w:w w:val="105"/>
        </w:rPr>
        <w:t>para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datas,</w:t>
      </w:r>
    </w:p>
    <w:p>
      <w:pPr>
        <w:pStyle w:val="BodyText"/>
        <w:tabs>
          <w:tab w:pos="3118" w:val="left" w:leader="none"/>
        </w:tabs>
        <w:spacing w:before="235"/>
        <w:ind w:left="606"/>
      </w:pPr>
      <w:r>
        <w:rPr/>
        <w:br w:type="column"/>
      </w:r>
      <w:r>
        <w:rPr>
          <w:color w:val="333333"/>
          <w:spacing w:val="-2"/>
          <w:w w:val="105"/>
        </w:rPr>
        <w:t>para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horas,</w:t>
      </w:r>
      <w:r>
        <w:rPr>
          <w:color w:val="333333"/>
        </w:rPr>
        <w:tab/>
      </w:r>
      <w:r>
        <w:rPr>
          <w:color w:val="333333"/>
          <w:spacing w:val="-7"/>
          <w:w w:val="105"/>
        </w:rPr>
        <w:t>ou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3" w:equalWidth="0">
            <w:col w:w="2483" w:space="40"/>
            <w:col w:w="1787" w:space="98"/>
            <w:col w:w="5367"/>
          </w:cols>
        </w:sectPr>
      </w:pPr>
    </w:p>
    <w:p>
      <w:pPr>
        <w:pStyle w:val="BodyText"/>
        <w:tabs>
          <w:tab w:pos="4717" w:val="left" w:leader="none"/>
        </w:tabs>
        <w:spacing w:before="180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56800">
                <wp:simplePos x="0" y="0"/>
                <wp:positionH relativeFrom="page">
                  <wp:posOffset>923924</wp:posOffset>
                </wp:positionH>
                <wp:positionV relativeFrom="paragraph">
                  <wp:posOffset>196536</wp:posOffset>
                </wp:positionV>
                <wp:extent cx="57150" cy="57150"/>
                <wp:effectExtent l="0" t="0" r="0" b="0"/>
                <wp:wrapNone/>
                <wp:docPr id="133" name="Graphic 1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3" name="Graphic 13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2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2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5.475315pt;width:4.5pt;height:4.5pt;mso-position-horizontal-relative:page;mso-position-vertical-relative:paragraph;z-index:15756800" id="docshape122" coordorigin="1455,310" coordsize="90,90" path="m1506,400l1494,400,1488,398,1455,360,1455,349,1494,310,1506,310,1545,355,1545,360,1506,400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53504">
                <wp:simplePos x="0" y="0"/>
                <wp:positionH relativeFrom="page">
                  <wp:posOffset>2619374</wp:posOffset>
                </wp:positionH>
                <wp:positionV relativeFrom="paragraph">
                  <wp:posOffset>148911</wp:posOffset>
                </wp:positionV>
                <wp:extent cx="1057275" cy="190500"/>
                <wp:effectExtent l="0" t="0" r="0" b="0"/>
                <wp:wrapNone/>
                <wp:docPr id="134" name="Group 13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4" name="Group 134"/>
                      <wpg:cNvGrpSpPr/>
                      <wpg:grpSpPr>
                        <a:xfrm>
                          <a:off x="0" y="0"/>
                          <a:ext cx="1057275" cy="190500"/>
                          <a:chExt cx="1057275" cy="190500"/>
                        </a:xfrm>
                      </wpg:grpSpPr>
                      <wps:wsp>
                        <wps:cNvPr id="135" name="Graphic 135"/>
                        <wps:cNvSpPr/>
                        <wps:spPr>
                          <a:xfrm>
                            <a:off x="0" y="0"/>
                            <a:ext cx="10572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057275" h="190500">
                                <a:moveTo>
                                  <a:pt x="10324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3"/>
                                </a:lnTo>
                                <a:lnTo>
                                  <a:pt x="24785" y="0"/>
                                </a:lnTo>
                                <a:lnTo>
                                  <a:pt x="1032489" y="0"/>
                                </a:lnTo>
                                <a:lnTo>
                                  <a:pt x="1057275" y="24783"/>
                                </a:lnTo>
                                <a:lnTo>
                                  <a:pt x="1057275" y="165713"/>
                                </a:lnTo>
                                <a:lnTo>
                                  <a:pt x="1036134" y="189773"/>
                                </a:lnTo>
                                <a:lnTo>
                                  <a:pt x="10324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36" name="Textbox 136"/>
                        <wps:cNvSpPr txBox="1"/>
                        <wps:spPr>
                          <a:xfrm>
                            <a:off x="0" y="0"/>
                            <a:ext cx="10572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7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DECIMAL(P,S)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06.249969pt;margin-top:11.725315pt;width:83.25pt;height:15pt;mso-position-horizontal-relative:page;mso-position-vertical-relative:paragraph;z-index:-16062976" id="docshapegroup123" coordorigin="4125,235" coordsize="1665,300">
                <v:shape style="position:absolute;left:4125;top:234;width:1665;height:300" id="docshape124" coordorigin="4125,235" coordsize="1665,300" path="m5751,535l4164,535,4158,533,4125,495,4125,490,4125,274,4164,235,5751,235,5790,274,5790,495,5757,533,5751,535xe" filled="true" fillcolor="#f7f7f7" stroked="false">
                  <v:path arrowok="t"/>
                  <v:fill type="solid"/>
                </v:shape>
                <v:shape style="position:absolute;left:4125;top:234;width:1665;height:300" type="#_x0000_t202" id="docshape125" filled="false" stroked="false">
                  <v:textbox inset="0,0,0,0">
                    <w:txbxContent>
                      <w:p>
                        <w:pPr>
                          <w:spacing w:before="35"/>
                          <w:ind w:left="57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DECIMAL(P,S)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 w:hAnsi="Arial Black"/>
          <w:color w:val="333333"/>
          <w:w w:val="85"/>
        </w:rPr>
        <w:t>V6lores</w:t>
      </w:r>
      <w:r>
        <w:rPr>
          <w:rFonts w:ascii="Arial Black" w:hAnsi="Arial Black"/>
          <w:color w:val="333333"/>
          <w:spacing w:val="-2"/>
          <w:w w:val="85"/>
        </w:rPr>
        <w:t> </w:t>
      </w:r>
      <w:r>
        <w:rPr>
          <w:rFonts w:ascii="Arial Black" w:hAnsi="Arial Black"/>
          <w:color w:val="333333"/>
          <w:spacing w:val="-2"/>
          <w:w w:val="95"/>
        </w:rPr>
        <w:t>Monetários:</w:t>
      </w:r>
      <w:r>
        <w:rPr>
          <w:rFonts w:ascii="Arial Black" w:hAnsi="Arial Black"/>
          <w:color w:val="333333"/>
        </w:rPr>
        <w:tab/>
      </w:r>
      <w:r>
        <w:rPr>
          <w:color w:val="333333"/>
        </w:rPr>
        <w:t>para</w:t>
      </w:r>
      <w:r>
        <w:rPr>
          <w:color w:val="333333"/>
          <w:spacing w:val="30"/>
        </w:rPr>
        <w:t> </w:t>
      </w:r>
      <w:r>
        <w:rPr>
          <w:color w:val="333333"/>
        </w:rPr>
        <w:t>valores</w:t>
      </w:r>
      <w:r>
        <w:rPr>
          <w:color w:val="333333"/>
          <w:spacing w:val="31"/>
        </w:rPr>
        <w:t> </w:t>
      </w:r>
      <w:r>
        <w:rPr>
          <w:color w:val="333333"/>
        </w:rPr>
        <w:t>monetários,</w:t>
      </w:r>
      <w:r>
        <w:rPr>
          <w:color w:val="333333"/>
          <w:spacing w:val="30"/>
        </w:rPr>
        <w:t> </w:t>
      </w:r>
      <w:r>
        <w:rPr>
          <w:color w:val="333333"/>
          <w:spacing w:val="-2"/>
        </w:rPr>
        <w:t>especificando</w:t>
      </w:r>
    </w:p>
    <w:p>
      <w:pPr>
        <w:spacing w:before="106"/>
        <w:ind w:left="606" w:right="0" w:firstLine="0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54016">
                <wp:simplePos x="0" y="0"/>
                <wp:positionH relativeFrom="page">
                  <wp:posOffset>2628899</wp:posOffset>
                </wp:positionH>
                <wp:positionV relativeFrom="paragraph">
                  <wp:posOffset>76878</wp:posOffset>
                </wp:positionV>
                <wp:extent cx="1152525" cy="190500"/>
                <wp:effectExtent l="0" t="0" r="0" b="0"/>
                <wp:wrapNone/>
                <wp:docPr id="137" name="Graphic 13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7" name="Graphic 137"/>
                      <wps:cNvSpPr/>
                      <wps:spPr>
                        <a:xfrm>
                          <a:off x="0" y="0"/>
                          <a:ext cx="11525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152525" h="190500">
                              <a:moveTo>
                                <a:pt x="1127739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2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1127739" y="0"/>
                              </a:lnTo>
                              <a:lnTo>
                                <a:pt x="1152524" y="24785"/>
                              </a:lnTo>
                              <a:lnTo>
                                <a:pt x="1152524" y="165713"/>
                              </a:lnTo>
                              <a:lnTo>
                                <a:pt x="1131384" y="189772"/>
                              </a:lnTo>
                              <a:lnTo>
                                <a:pt x="1127739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06.999969pt;margin-top:6.053439pt;width:90.75pt;height:15pt;mso-position-horizontal-relative:page;mso-position-vertical-relative:paragraph;z-index:-16062464" id="docshape126" coordorigin="4140,121" coordsize="1815,300" path="m5916,421l4179,421,4173,420,4140,382,4140,376,4140,160,4179,121,5916,121,5955,160,5955,382,5922,420,5916,421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9360">
                <wp:simplePos x="0" y="0"/>
                <wp:positionH relativeFrom="page">
                  <wp:posOffset>2876549</wp:posOffset>
                </wp:positionH>
                <wp:positionV relativeFrom="paragraph">
                  <wp:posOffset>410253</wp:posOffset>
                </wp:positionV>
                <wp:extent cx="904875" cy="190500"/>
                <wp:effectExtent l="0" t="0" r="0" b="0"/>
                <wp:wrapNone/>
                <wp:docPr id="138" name="Group 13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38" name="Group 138"/>
                      <wpg:cNvGrpSpPr/>
                      <wpg:grpSpPr>
                        <a:xfrm>
                          <a:off x="0" y="0"/>
                          <a:ext cx="904875" cy="190500"/>
                          <a:chExt cx="904875" cy="190500"/>
                        </a:xfrm>
                      </wpg:grpSpPr>
                      <wps:wsp>
                        <wps:cNvPr id="139" name="Graphic 139"/>
                        <wps:cNvSpPr/>
                        <wps:spPr>
                          <a:xfrm>
                            <a:off x="0" y="0"/>
                            <a:ext cx="9048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04875" h="190500">
                                <a:moveTo>
                                  <a:pt x="8800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880089" y="0"/>
                                </a:lnTo>
                                <a:lnTo>
                                  <a:pt x="904874" y="24785"/>
                                </a:lnTo>
                                <a:lnTo>
                                  <a:pt x="904874" y="165713"/>
                                </a:lnTo>
                                <a:lnTo>
                                  <a:pt x="883734" y="189773"/>
                                </a:lnTo>
                                <a:lnTo>
                                  <a:pt x="8800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0" name="Textbox 140"/>
                        <wps:cNvSpPr txBox="1"/>
                        <wps:spPr>
                          <a:xfrm>
                            <a:off x="0" y="0"/>
                            <a:ext cx="9048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TINYINT(1)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26.499969pt;margin-top:32.303436pt;width:71.25pt;height:15pt;mso-position-horizontal-relative:page;mso-position-vertical-relative:paragraph;z-index:15759360" id="docshapegroup127" coordorigin="4530,646" coordsize="1425,300">
                <v:shape style="position:absolute;left:4530;top:646;width:1425;height:300" id="docshape128" coordorigin="4530,646" coordsize="1425,300" path="m5916,946l4569,946,4563,945,4530,907,4530,901,4530,685,4569,646,5916,646,5955,685,5955,907,5922,945,5916,946xe" filled="true" fillcolor="#f7f7f7" stroked="false">
                  <v:path arrowok="t"/>
                  <v:fill type="solid"/>
                </v:shape>
                <v:shape style="position:absolute;left:4530;top:646;width:1425;height:300" type="#_x0000_t202" id="docshape129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TINYINT(1)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59872">
                <wp:simplePos x="0" y="0"/>
                <wp:positionH relativeFrom="page">
                  <wp:posOffset>4267199</wp:posOffset>
                </wp:positionH>
                <wp:positionV relativeFrom="paragraph">
                  <wp:posOffset>410253</wp:posOffset>
                </wp:positionV>
                <wp:extent cx="152400" cy="190500"/>
                <wp:effectExtent l="0" t="0" r="0" b="0"/>
                <wp:wrapNone/>
                <wp:docPr id="141" name="Group 14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1" name="Group 141"/>
                      <wpg:cNvGrpSpPr/>
                      <wpg:grpSpPr>
                        <a:xfrm>
                          <a:off x="0" y="0"/>
                          <a:ext cx="152400" cy="190500"/>
                          <a:chExt cx="152400" cy="190500"/>
                        </a:xfrm>
                      </wpg:grpSpPr>
                      <pic:pic>
                        <pic:nvPicPr>
                          <pic:cNvPr id="142" name="Image 142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399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3" name="Textbox 143"/>
                        <wps:cNvSpPr txBox="1"/>
                        <wps:spPr>
                          <a:xfrm>
                            <a:off x="0" y="0"/>
                            <a:ext cx="15240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4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21"/>
                                </w:rPr>
                                <w:t>0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35.999939pt;margin-top:32.303436pt;width:12pt;height:15pt;mso-position-horizontal-relative:page;mso-position-vertical-relative:paragraph;z-index:15759872" id="docshapegroup130" coordorigin="6720,646" coordsize="240,300">
                <v:shape style="position:absolute;left:6720;top:646;width:240;height:300" type="#_x0000_t75" id="docshape131" stroked="false">
                  <v:imagedata r:id="rId6" o:title=""/>
                </v:shape>
                <v:shape style="position:absolute;left:6720;top:646;width:240;height:300" type="#_x0000_t202" id="docshape132" filled="false" stroked="false">
                  <v:textbox inset="0,0,0,0">
                    <w:txbxContent>
                      <w:p>
                        <w:pPr>
                          <w:spacing w:before="35"/>
                          <w:ind w:left="54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21"/>
                          </w:rPr>
                          <w:t>0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60384">
                <wp:simplePos x="0" y="0"/>
                <wp:positionH relativeFrom="page">
                  <wp:posOffset>5067299</wp:posOffset>
                </wp:positionH>
                <wp:positionV relativeFrom="paragraph">
                  <wp:posOffset>410253</wp:posOffset>
                </wp:positionV>
                <wp:extent cx="161925" cy="190500"/>
                <wp:effectExtent l="0" t="0" r="0" b="0"/>
                <wp:wrapNone/>
                <wp:docPr id="144" name="Group 14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4" name="Group 144"/>
                      <wpg:cNvGrpSpPr/>
                      <wpg:grpSpPr>
                        <a:xfrm>
                          <a:off x="0" y="0"/>
                          <a:ext cx="161925" cy="190500"/>
                          <a:chExt cx="161925" cy="190500"/>
                        </a:xfrm>
                      </wpg:grpSpPr>
                      <pic:pic>
                        <pic:nvPicPr>
                          <pic:cNvPr id="145" name="Image 145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1924" cy="190499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46" name="Textbox 146"/>
                        <wps:cNvSpPr txBox="1"/>
                        <wps:spPr>
                          <a:xfrm>
                            <a:off x="0" y="0"/>
                            <a:ext cx="1619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10"/>
                                  <w:sz w:val="21"/>
                                </w:rPr>
                                <w:t>1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98.999939pt;margin-top:32.303436pt;width:12.75pt;height:15pt;mso-position-horizontal-relative:page;mso-position-vertical-relative:paragraph;z-index:15760384" id="docshapegroup133" coordorigin="7980,646" coordsize="255,300">
                <v:shape style="position:absolute;left:7980;top:646;width:255;height:300" type="#_x0000_t75" id="docshape134" stroked="false">
                  <v:imagedata r:id="rId7" o:title=""/>
                </v:shape>
                <v:shape style="position:absolute;left:7980;top:646;width:255;height:300" type="#_x0000_t202" id="docshape135" filled="false" stroked="false">
                  <v:textbox inset="0,0,0,0">
                    <w:txbxContent>
                      <w:p>
                        <w:pPr>
                          <w:spacing w:before="35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10"/>
                            <w:sz w:val="21"/>
                          </w:rPr>
                          <w:t>1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MT" w:hAnsi="Arial MT"/>
          <w:color w:val="333333"/>
          <w:sz w:val="24"/>
        </w:rPr>
        <w:t>precisão</w:t>
      </w:r>
      <w:r>
        <w:rPr>
          <w:rFonts w:ascii="Arial MT" w:hAnsi="Arial MT"/>
          <w:color w:val="333333"/>
          <w:spacing w:val="-3"/>
          <w:sz w:val="24"/>
        </w:rPr>
        <w:t> </w:t>
      </w:r>
      <w:r>
        <w:rPr>
          <w:rFonts w:ascii="Arial MT" w:hAnsi="Arial MT"/>
          <w:color w:val="333333"/>
          <w:sz w:val="24"/>
        </w:rPr>
        <w:t>e</w:t>
      </w:r>
      <w:r>
        <w:rPr>
          <w:rFonts w:ascii="Arial MT" w:hAnsi="Arial MT"/>
          <w:color w:val="333333"/>
          <w:spacing w:val="-3"/>
          <w:sz w:val="24"/>
        </w:rPr>
        <w:t> </w:t>
      </w:r>
      <w:r>
        <w:rPr>
          <w:rFonts w:ascii="Arial MT" w:hAnsi="Arial MT"/>
          <w:color w:val="333333"/>
          <w:sz w:val="24"/>
        </w:rPr>
        <w:t>escala</w:t>
      </w:r>
      <w:r>
        <w:rPr>
          <w:rFonts w:ascii="Arial MT" w:hAnsi="Arial MT"/>
          <w:color w:val="333333"/>
          <w:spacing w:val="-3"/>
          <w:sz w:val="24"/>
        </w:rPr>
        <w:t> </w:t>
      </w:r>
      <w:r>
        <w:rPr>
          <w:rFonts w:ascii="Arial MT" w:hAnsi="Arial MT"/>
          <w:color w:val="333333"/>
          <w:sz w:val="24"/>
        </w:rPr>
        <w:t>(ex:</w:t>
      </w:r>
      <w:r>
        <w:rPr>
          <w:rFonts w:ascii="Arial MT" w:hAnsi="Arial MT"/>
          <w:color w:val="333333"/>
          <w:spacing w:val="68"/>
          <w:sz w:val="24"/>
        </w:rPr>
        <w:t> </w:t>
      </w:r>
      <w:r>
        <w:rPr>
          <w:color w:val="333333"/>
          <w:sz w:val="21"/>
        </w:rPr>
        <w:t>DECIMAL(10,2)</w:t>
      </w:r>
      <w:r>
        <w:rPr>
          <w:color w:val="333333"/>
          <w:spacing w:val="-56"/>
          <w:sz w:val="21"/>
        </w:rPr>
        <w:t> </w:t>
      </w:r>
      <w:r>
        <w:rPr>
          <w:rFonts w:ascii="Arial MT" w:hAnsi="Arial MT"/>
          <w:color w:val="333333"/>
          <w:spacing w:val="-5"/>
          <w:sz w:val="24"/>
        </w:rPr>
        <w:t>).</w:t>
      </w:r>
    </w:p>
    <w:p>
      <w:pPr>
        <w:spacing w:after="0"/>
        <w:jc w:val="left"/>
        <w:rPr>
          <w:rFonts w:ascii="Arial MT" w:hAnsi="Arial MT"/>
          <w:sz w:val="24"/>
        </w:rPr>
        <w:sectPr>
          <w:type w:val="continuous"/>
          <w:pgSz w:w="11900" w:h="16840"/>
          <w:pgMar w:top="1780" w:bottom="280" w:left="1133" w:right="992"/>
        </w:sectPr>
      </w:pPr>
    </w:p>
    <w:p>
      <w:pPr>
        <w:pStyle w:val="BodyText"/>
        <w:spacing w:before="197"/>
        <w:ind w:left="606"/>
        <w:rPr>
          <w:rFonts w:ascii="Arial Black"/>
        </w:rPr>
      </w:pP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8336">
                <wp:simplePos x="0" y="0"/>
                <wp:positionH relativeFrom="page">
                  <wp:posOffset>923924</wp:posOffset>
                </wp:positionH>
                <wp:positionV relativeFrom="paragraph">
                  <wp:posOffset>207575</wp:posOffset>
                </wp:positionV>
                <wp:extent cx="57150" cy="57150"/>
                <wp:effectExtent l="0" t="0" r="0" b="0"/>
                <wp:wrapNone/>
                <wp:docPr id="147" name="Graphic 14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7" name="Graphic 14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3"/>
                              </a:lnTo>
                              <a:lnTo>
                                <a:pt x="0" y="32362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2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344501pt;width:4.5pt;height:4.5pt;mso-position-horizontal-relative:page;mso-position-vertical-relative:paragraph;z-index:15758336" id="docshape136" coordorigin="1455,327" coordsize="90,90" path="m1506,417l1494,417,1488,416,1455,378,1455,366,1494,327,1506,327,1545,372,1545,378,1506,41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Black"/>
        </w:rPr>
        <mc:AlternateContent>
          <mc:Choice Requires="wps">
            <w:drawing>
              <wp:anchor distT="0" distB="0" distL="0" distR="0" allowOverlap="1" layoutInCell="1" locked="0" behindDoc="0" simplePos="0" relativeHeight="15758848">
                <wp:simplePos x="0" y="0"/>
                <wp:positionH relativeFrom="page">
                  <wp:posOffset>1971674</wp:posOffset>
                </wp:positionH>
                <wp:positionV relativeFrom="paragraph">
                  <wp:posOffset>159950</wp:posOffset>
                </wp:positionV>
                <wp:extent cx="657225" cy="190500"/>
                <wp:effectExtent l="0" t="0" r="0" b="0"/>
                <wp:wrapNone/>
                <wp:docPr id="148" name="Group 14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8" name="Group 148"/>
                      <wpg:cNvGrpSpPr/>
                      <wpg:grpSpPr>
                        <a:xfrm>
                          <a:off x="0" y="0"/>
                          <a:ext cx="657225" cy="190500"/>
                          <a:chExt cx="657225" cy="190500"/>
                        </a:xfrm>
                      </wpg:grpSpPr>
                      <wps:wsp>
                        <wps:cNvPr id="149" name="Graphic 149"/>
                        <wps:cNvSpPr/>
                        <wps:spPr>
                          <a:xfrm>
                            <a:off x="0" y="0"/>
                            <a:ext cx="6572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90500">
                                <a:moveTo>
                                  <a:pt x="63243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3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632439" y="0"/>
                                </a:lnTo>
                                <a:lnTo>
                                  <a:pt x="657224" y="24785"/>
                                </a:lnTo>
                                <a:lnTo>
                                  <a:pt x="657224" y="165713"/>
                                </a:lnTo>
                                <a:lnTo>
                                  <a:pt x="636084" y="189773"/>
                                </a:lnTo>
                                <a:lnTo>
                                  <a:pt x="63243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0" name="Textbox 150"/>
                        <wps:cNvSpPr txBox="1"/>
                        <wps:spPr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BOOLEAN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49985pt;margin-top:12.594501pt;width:51.75pt;height:15pt;mso-position-horizontal-relative:page;mso-position-vertical-relative:paragraph;z-index:15758848" id="docshapegroup137" coordorigin="3105,252" coordsize="1035,300">
                <v:shape style="position:absolute;left:3105;top:251;width:1035;height:300" id="docshape138" coordorigin="3105,252" coordsize="1035,300" path="m4101,552l3144,552,3138,551,3105,513,3105,507,3105,291,3144,252,4101,252,4140,291,4140,513,4107,551,4101,552xe" filled="true" fillcolor="#f7f7f7" stroked="false">
                  <v:path arrowok="t"/>
                  <v:fill type="solid"/>
                </v:shape>
                <v:shape style="position:absolute;left:3105;top:251;width:1035;height:300" type="#_x0000_t202" id="docshape139" filled="false" stroked="false">
                  <v:textbox inset="0,0,0,0">
                    <w:txbxContent>
                      <w:p>
                        <w:pPr>
                          <w:spacing w:before="35"/>
                          <w:ind w:left="6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BOOLEAN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rFonts w:ascii="Arial Black"/>
          <w:color w:val="333333"/>
          <w:spacing w:val="-2"/>
          <w:w w:val="90"/>
        </w:rPr>
        <w:t>Boole6nos:</w:t>
      </w:r>
    </w:p>
    <w:p>
      <w:pPr>
        <w:spacing w:before="236"/>
        <w:ind w:left="606" w:right="0" w:firstLine="0"/>
        <w:jc w:val="left"/>
        <w:rPr>
          <w:rFonts w:ascii="Arial MT"/>
          <w:sz w:val="24"/>
        </w:rPr>
      </w:pPr>
      <w:r>
        <w:rPr/>
        <w:br w:type="column"/>
      </w:r>
      <w:r>
        <w:rPr>
          <w:rFonts w:ascii="Arial MT"/>
          <w:color w:val="333333"/>
          <w:spacing w:val="-5"/>
          <w:w w:val="110"/>
          <w:sz w:val="24"/>
        </w:rPr>
        <w:t>ou</w:t>
      </w:r>
    </w:p>
    <w:p>
      <w:pPr>
        <w:pStyle w:val="BodyText"/>
        <w:spacing w:before="236"/>
        <w:ind w:left="606"/>
      </w:pPr>
      <w:r>
        <w:rPr/>
        <w:br w:type="column"/>
      </w:r>
      <w:r>
        <w:rPr>
          <w:color w:val="333333"/>
          <w:spacing w:val="-2"/>
          <w:w w:val="105"/>
        </w:rPr>
        <w:t>(onde</w:t>
      </w:r>
    </w:p>
    <w:p>
      <w:pPr>
        <w:pStyle w:val="BodyText"/>
        <w:spacing w:before="236"/>
        <w:ind w:left="317"/>
      </w:pPr>
      <w:r>
        <w:rPr/>
        <w:br w:type="column"/>
      </w:r>
      <w:r>
        <w:rPr>
          <w:color w:val="333333"/>
        </w:rPr>
        <w:t>é</w:t>
      </w:r>
      <w:r>
        <w:rPr>
          <w:color w:val="333333"/>
          <w:spacing w:val="-3"/>
        </w:rPr>
        <w:t> </w:t>
      </w:r>
      <w:r>
        <w:rPr>
          <w:color w:val="333333"/>
        </w:rPr>
        <w:t>falso</w:t>
      </w:r>
      <w:r>
        <w:rPr>
          <w:color w:val="333333"/>
          <w:spacing w:val="-2"/>
        </w:rPr>
        <w:t> </w:t>
      </w:r>
      <w:r>
        <w:rPr>
          <w:color w:val="333333"/>
          <w:spacing w:val="-10"/>
        </w:rPr>
        <w:t>e</w:t>
      </w:r>
    </w:p>
    <w:p>
      <w:pPr>
        <w:pStyle w:val="BodyText"/>
        <w:spacing w:before="236"/>
        <w:ind w:left="317"/>
      </w:pPr>
      <w:r>
        <w:rPr/>
        <w:br w:type="column"/>
      </w:r>
      <w:r>
        <w:rPr>
          <w:color w:val="333333"/>
        </w:rPr>
        <w:t>é</w:t>
      </w:r>
      <w:r>
        <w:rPr>
          <w:color w:val="333333"/>
          <w:spacing w:val="-15"/>
        </w:rPr>
        <w:t> </w:t>
      </w:r>
      <w:r>
        <w:rPr>
          <w:color w:val="333333"/>
          <w:spacing w:val="-2"/>
        </w:rPr>
        <w:t>verdadeiro).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5" w:equalWidth="0">
            <w:col w:w="1965" w:space="487"/>
            <w:col w:w="939" w:space="875"/>
            <w:col w:w="1262" w:space="39"/>
            <w:col w:w="1225" w:space="40"/>
            <w:col w:w="2943"/>
          </w:cols>
        </w:sect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100" w:after="0"/>
        <w:ind w:left="416" w:right="0" w:hanging="410"/>
        <w:jc w:val="left"/>
      </w:pPr>
      <w:r>
        <w:rPr>
          <w:color w:val="333333"/>
          <w:w w:val="85"/>
        </w:rPr>
        <w:t>Ch6ves</w:t>
      </w:r>
      <w:r>
        <w:rPr>
          <w:color w:val="333333"/>
          <w:spacing w:val="16"/>
        </w:rPr>
        <w:t> </w:t>
      </w:r>
      <w:r>
        <w:rPr>
          <w:color w:val="333333"/>
          <w:w w:val="85"/>
        </w:rPr>
        <w:t>Primári6s</w:t>
      </w:r>
      <w:r>
        <w:rPr>
          <w:color w:val="333333"/>
          <w:spacing w:val="16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16"/>
        </w:rPr>
        <w:t> </w:t>
      </w:r>
      <w:r>
        <w:rPr>
          <w:color w:val="333333"/>
          <w:spacing w:val="-2"/>
          <w:w w:val="85"/>
        </w:rPr>
        <w:t>Estr6ngeir6s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0096">
                <wp:simplePos x="0" y="0"/>
                <wp:positionH relativeFrom="page">
                  <wp:posOffset>723900</wp:posOffset>
                </wp:positionH>
                <wp:positionV relativeFrom="paragraph">
                  <wp:posOffset>62827</wp:posOffset>
                </wp:positionV>
                <wp:extent cx="6120765" cy="9525"/>
                <wp:effectExtent l="0" t="0" r="0" b="0"/>
                <wp:wrapTopAndBottom/>
                <wp:docPr id="151" name="Graphic 15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1" name="Graphic 151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47082pt;width:481.910125pt;height:.75pt;mso-position-horizontal-relative:page;mso-position-vertical-relative:paragraph;z-index:-15696384;mso-wrap-distance-left:0;mso-wrap-distance-right:0" id="docshape140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300"/>
        <w:ind w:left="606"/>
      </w:pPr>
      <w:r>
        <w:rPr>
          <w:color w:val="333333"/>
        </w:rPr>
        <w:t>Todas</w:t>
      </w:r>
      <w:r>
        <w:rPr>
          <w:color w:val="333333"/>
          <w:spacing w:val="8"/>
        </w:rPr>
        <w:t> </w:t>
      </w:r>
      <w:r>
        <w:rPr>
          <w:color w:val="333333"/>
        </w:rPr>
        <w:t>as</w:t>
      </w:r>
      <w:r>
        <w:rPr>
          <w:color w:val="333333"/>
          <w:spacing w:val="9"/>
        </w:rPr>
        <w:t> </w:t>
      </w:r>
      <w:r>
        <w:rPr>
          <w:color w:val="333333"/>
        </w:rPr>
        <w:t>tabelas</w:t>
      </w:r>
      <w:r>
        <w:rPr>
          <w:color w:val="333333"/>
          <w:spacing w:val="9"/>
        </w:rPr>
        <w:t> </w:t>
      </w:r>
      <w:r>
        <w:rPr>
          <w:color w:val="333333"/>
        </w:rPr>
        <w:t>devem</w:t>
      </w:r>
      <w:r>
        <w:rPr>
          <w:color w:val="333333"/>
          <w:spacing w:val="9"/>
        </w:rPr>
        <w:t> </w:t>
      </w:r>
      <w:r>
        <w:rPr>
          <w:color w:val="333333"/>
        </w:rPr>
        <w:t>ter</w:t>
      </w:r>
      <w:r>
        <w:rPr>
          <w:color w:val="333333"/>
          <w:spacing w:val="9"/>
        </w:rPr>
        <w:t> </w:t>
      </w:r>
      <w:r>
        <w:rPr>
          <w:color w:val="333333"/>
        </w:rPr>
        <w:t>uma</w:t>
      </w:r>
      <w:r>
        <w:rPr>
          <w:color w:val="333333"/>
          <w:spacing w:val="8"/>
        </w:rPr>
        <w:t> </w:t>
      </w:r>
      <w:r>
        <w:rPr>
          <w:color w:val="333333"/>
        </w:rPr>
        <w:t>chave</w:t>
      </w:r>
      <w:r>
        <w:rPr>
          <w:color w:val="333333"/>
          <w:spacing w:val="9"/>
        </w:rPr>
        <w:t> </w:t>
      </w:r>
      <w:r>
        <w:rPr>
          <w:color w:val="333333"/>
          <w:spacing w:val="-2"/>
        </w:rPr>
        <w:t>primária.</w:t>
      </w:r>
    </w:p>
    <w:p>
      <w:pPr>
        <w:pStyle w:val="BodyText"/>
        <w:spacing w:after="0"/>
        <w:sectPr>
          <w:pgSz w:w="11900" w:h="16840"/>
          <w:pgMar w:top="1060" w:bottom="280" w:left="1133" w:right="992"/>
        </w:sectPr>
      </w:pPr>
    </w:p>
    <w:p>
      <w:pPr>
        <w:pStyle w:val="BodyText"/>
        <w:spacing w:line="352" w:lineRule="auto" w:before="234"/>
        <w:ind w:left="606" w:right="38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432">
                <wp:simplePos x="0" y="0"/>
                <wp:positionH relativeFrom="page">
                  <wp:posOffset>923924</wp:posOffset>
                </wp:positionH>
                <wp:positionV relativeFrom="paragraph">
                  <wp:posOffset>-118094</wp:posOffset>
                </wp:positionV>
                <wp:extent cx="57150" cy="57150"/>
                <wp:effectExtent l="0" t="0" r="0" b="0"/>
                <wp:wrapNone/>
                <wp:docPr id="152" name="Graphic 15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2" name="Graphic 15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-9.298764pt;width:4.5pt;height:4.5pt;mso-position-horizontal-relative:page;mso-position-vertical-relative:paragraph;z-index:15762432" id="docshape141" coordorigin="1455,-186" coordsize="90,90" path="m1506,-96l1494,-96,1488,-97,1455,-135,1455,-147,1494,-186,1506,-186,1545,-141,1545,-135,1506,-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2944">
                <wp:simplePos x="0" y="0"/>
                <wp:positionH relativeFrom="page">
                  <wp:posOffset>923924</wp:posOffset>
                </wp:positionH>
                <wp:positionV relativeFrom="paragraph">
                  <wp:posOffset>205755</wp:posOffset>
                </wp:positionV>
                <wp:extent cx="57150" cy="57150"/>
                <wp:effectExtent l="0" t="0" r="0" b="0"/>
                <wp:wrapNone/>
                <wp:docPr id="153" name="Graphic 15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53" name="Graphic 15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9"/>
                              </a:moveTo>
                              <a:lnTo>
                                <a:pt x="24785" y="57149"/>
                              </a:lnTo>
                              <a:lnTo>
                                <a:pt x="21140" y="56424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201235pt;width:4.5pt;height:4.5pt;mso-position-horizontal-relative:page;mso-position-vertical-relative:paragraph;z-index:15762944" id="docshape142" coordorigin="1455,324" coordsize="90,90" path="m1506,414l1494,414,1488,413,1455,375,1455,363,1494,324,1506,324,1545,369,1545,375,1506,4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456">
                <wp:simplePos x="0" y="0"/>
                <wp:positionH relativeFrom="page">
                  <wp:posOffset>3133724</wp:posOffset>
                </wp:positionH>
                <wp:positionV relativeFrom="paragraph">
                  <wp:posOffset>158130</wp:posOffset>
                </wp:positionV>
                <wp:extent cx="1228725" cy="190500"/>
                <wp:effectExtent l="0" t="0" r="0" b="0"/>
                <wp:wrapNone/>
                <wp:docPr id="154" name="Group 15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4" name="Group 154"/>
                      <wpg:cNvGrpSpPr/>
                      <wpg:grpSpPr>
                        <a:xfrm>
                          <a:off x="0" y="0"/>
                          <a:ext cx="1228725" cy="190500"/>
                          <a:chExt cx="1228725" cy="190500"/>
                        </a:xfrm>
                      </wpg:grpSpPr>
                      <wps:wsp>
                        <wps:cNvPr id="155" name="Graphic 155"/>
                        <wps:cNvSpPr/>
                        <wps:spPr>
                          <a:xfrm>
                            <a:off x="0" y="0"/>
                            <a:ext cx="12287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228725" h="190500">
                                <a:moveTo>
                                  <a:pt x="12039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203939" y="0"/>
                                </a:lnTo>
                                <a:lnTo>
                                  <a:pt x="1228724" y="24785"/>
                                </a:lnTo>
                                <a:lnTo>
                                  <a:pt x="1228724" y="165713"/>
                                </a:lnTo>
                                <a:lnTo>
                                  <a:pt x="1207583" y="189772"/>
                                </a:lnTo>
                                <a:lnTo>
                                  <a:pt x="12039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6" name="Textbox 156"/>
                        <wps:cNvSpPr txBox="1"/>
                        <wps:spPr>
                          <a:xfrm>
                            <a:off x="0" y="0"/>
                            <a:ext cx="12287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AUTO_INCREMENT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46.749969pt;margin-top:12.451235pt;width:96.75pt;height:15pt;mso-position-horizontal-relative:page;mso-position-vertical-relative:paragraph;z-index:15763456" id="docshapegroup143" coordorigin="4935,249" coordsize="1935,300">
                <v:shape style="position:absolute;left:4935;top:249;width:1935;height:300" id="docshape144" coordorigin="4935,249" coordsize="1935,300" path="m6831,549l4974,549,4968,548,4935,510,4935,504,4935,288,4974,249,6831,249,6870,288,6870,510,6837,548,6831,549xe" filled="true" fillcolor="#f7f7f7" stroked="false">
                  <v:path arrowok="t"/>
                  <v:fill type="solid"/>
                </v:shape>
                <v:shape style="position:absolute;left:4935;top:249;width:1935;height:300" type="#_x0000_t202" id="docshape145" filled="false" stroked="false">
                  <v:textbox inset="0,0,0,0">
                    <w:txbxContent>
                      <w:p>
                        <w:pPr>
                          <w:spacing w:before="35"/>
                          <w:ind w:left="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AUTO_INCREMENT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992">
                <wp:simplePos x="0" y="0"/>
                <wp:positionH relativeFrom="page">
                  <wp:posOffset>5314949</wp:posOffset>
                </wp:positionH>
                <wp:positionV relativeFrom="paragraph">
                  <wp:posOffset>729630</wp:posOffset>
                </wp:positionV>
                <wp:extent cx="819150" cy="190500"/>
                <wp:effectExtent l="0" t="0" r="0" b="0"/>
                <wp:wrapNone/>
                <wp:docPr id="157" name="Group 15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7" name="Group 157"/>
                      <wpg:cNvGrpSpPr/>
                      <wpg:grpSpPr>
                        <a:xfrm>
                          <a:off x="0" y="0"/>
                          <a:ext cx="819150" cy="190500"/>
                          <a:chExt cx="819150" cy="190500"/>
                        </a:xfrm>
                      </wpg:grpSpPr>
                      <wps:wsp>
                        <wps:cNvPr id="158" name="Graphic 158"/>
                        <wps:cNvSpPr/>
                        <wps:spPr>
                          <a:xfrm>
                            <a:off x="0" y="0"/>
                            <a:ext cx="8191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19150" h="190500">
                                <a:moveTo>
                                  <a:pt x="794363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794363" y="0"/>
                                </a:lnTo>
                                <a:lnTo>
                                  <a:pt x="819149" y="24782"/>
                                </a:lnTo>
                                <a:lnTo>
                                  <a:pt x="819149" y="165713"/>
                                </a:lnTo>
                                <a:lnTo>
                                  <a:pt x="798008" y="189772"/>
                                </a:lnTo>
                                <a:lnTo>
                                  <a:pt x="794363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59" name="Textbox 159"/>
                        <wps:cNvSpPr txBox="1"/>
                        <wps:spPr>
                          <a:xfrm>
                            <a:off x="0" y="0"/>
                            <a:ext cx="8191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5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333333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UPDATE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18.499939pt;margin-top:57.451229pt;width:64.5pt;height:15pt;mso-position-horizontal-relative:page;mso-position-vertical-relative:paragraph;z-index:15764992" id="docshapegroup146" coordorigin="8370,1149" coordsize="1290,300">
                <v:shape style="position:absolute;left:8370;top:1149;width:1290;height:300" id="docshape147" coordorigin="8370,1149" coordsize="1290,300" path="m9621,1449l8409,1449,8403,1448,8370,1410,8370,1404,8370,1188,8409,1149,9621,1149,9660,1188,9660,1410,9627,1448,9621,1449xe" filled="true" fillcolor="#f7f7f7" stroked="false">
                  <v:path arrowok="t"/>
                  <v:fill type="solid"/>
                </v:shape>
                <v:shape style="position:absolute;left:8370;top:1149;width:1290;height:300" type="#_x0000_t202" id="docshape148" filled="false" stroked="false">
                  <v:textbox inset="0,0,0,0">
                    <w:txbxContent>
                      <w:p>
                        <w:pPr>
                          <w:spacing w:before="35"/>
                          <w:ind w:left="65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color w:val="333333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UPDATE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05"/>
        </w:rPr>
        <w:t>Chaves primárias devem ser unicidade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facilidade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4"/>
          <w:w w:val="105"/>
        </w:rPr>
        <w:t> </w:t>
      </w:r>
      <w:r>
        <w:rPr>
          <w:color w:val="333333"/>
          <w:w w:val="105"/>
        </w:rPr>
        <w:t>inserção.</w:t>
      </w:r>
    </w:p>
    <w:p>
      <w:pPr>
        <w:pStyle w:val="BodyText"/>
        <w:spacing w:before="234"/>
        <w:ind w:left="606"/>
      </w:pPr>
      <w:r>
        <w:rPr/>
        <w:br w:type="column"/>
      </w:r>
      <w:r>
        <w:rPr>
          <w:color w:val="333333"/>
        </w:rPr>
        <w:t>(ou</w:t>
      </w:r>
      <w:r>
        <w:rPr>
          <w:color w:val="333333"/>
          <w:spacing w:val="28"/>
        </w:rPr>
        <w:t> </w:t>
      </w:r>
      <w:r>
        <w:rPr>
          <w:color w:val="333333"/>
        </w:rPr>
        <w:t>equivalente)</w:t>
      </w:r>
      <w:r>
        <w:rPr>
          <w:color w:val="333333"/>
          <w:spacing w:val="28"/>
        </w:rPr>
        <w:t> </w:t>
      </w:r>
      <w:r>
        <w:rPr>
          <w:color w:val="333333"/>
        </w:rPr>
        <w:t>para</w:t>
      </w:r>
      <w:r>
        <w:rPr>
          <w:color w:val="333333"/>
          <w:spacing w:val="29"/>
        </w:rPr>
        <w:t> </w:t>
      </w:r>
      <w:r>
        <w:rPr>
          <w:color w:val="333333"/>
          <w:spacing w:val="-2"/>
        </w:rPr>
        <w:t>garantir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2" w:equalWidth="0">
            <w:col w:w="4498" w:space="680"/>
            <w:col w:w="4597"/>
          </w:cols>
        </w:sectPr>
      </w:pPr>
    </w:p>
    <w:p>
      <w:pPr>
        <w:pStyle w:val="BodyText"/>
        <w:spacing w:before="88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3968">
                <wp:simplePos x="0" y="0"/>
                <wp:positionH relativeFrom="page">
                  <wp:posOffset>923924</wp:posOffset>
                </wp:positionH>
                <wp:positionV relativeFrom="paragraph">
                  <wp:posOffset>113444</wp:posOffset>
                </wp:positionV>
                <wp:extent cx="57150" cy="57150"/>
                <wp:effectExtent l="0" t="0" r="0" b="0"/>
                <wp:wrapNone/>
                <wp:docPr id="160" name="Graphic 16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0" name="Graphic 16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8.932675pt;width:4.5pt;height:4.5pt;mso-position-horizontal-relative:page;mso-position-vertical-relative:paragraph;z-index:15763968" id="docshape149" coordorigin="1455,179" coordsize="90,90" path="m1506,269l1494,269,1488,268,1455,230,1455,218,1494,179,1506,179,1545,224,1545,230,1506,26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4480">
                <wp:simplePos x="0" y="0"/>
                <wp:positionH relativeFrom="page">
                  <wp:posOffset>4352924</wp:posOffset>
                </wp:positionH>
                <wp:positionV relativeFrom="paragraph">
                  <wp:posOffset>65819</wp:posOffset>
                </wp:positionV>
                <wp:extent cx="809625" cy="190500"/>
                <wp:effectExtent l="0" t="0" r="0" b="0"/>
                <wp:wrapNone/>
                <wp:docPr id="161" name="Group 16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1" name="Group 161"/>
                      <wpg:cNvGrpSpPr/>
                      <wpg:grpSpPr>
                        <a:xfrm>
                          <a:off x="0" y="0"/>
                          <a:ext cx="809625" cy="190500"/>
                          <a:chExt cx="809625" cy="190500"/>
                        </a:xfrm>
                      </wpg:grpSpPr>
                      <wps:wsp>
                        <wps:cNvPr id="162" name="Graphic 162"/>
                        <wps:cNvSpPr/>
                        <wps:spPr>
                          <a:xfrm>
                            <a:off x="0" y="0"/>
                            <a:ext cx="809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90500">
                                <a:moveTo>
                                  <a:pt x="7848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784839" y="0"/>
                                </a:lnTo>
                                <a:lnTo>
                                  <a:pt x="809624" y="24782"/>
                                </a:lnTo>
                                <a:lnTo>
                                  <a:pt x="809624" y="165713"/>
                                </a:lnTo>
                                <a:lnTo>
                                  <a:pt x="788483" y="189772"/>
                                </a:lnTo>
                                <a:lnTo>
                                  <a:pt x="7848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3" name="Textbox 163"/>
                        <wps:cNvSpPr txBox="1"/>
                        <wps:spPr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333333"/>
                                  <w:spacing w:val="7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DELETE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342.749939pt;margin-top:5.182676pt;width:63.75pt;height:15pt;mso-position-horizontal-relative:page;mso-position-vertical-relative:paragraph;z-index:15764480" id="docshapegroup150" coordorigin="6855,104" coordsize="1275,300">
                <v:shape style="position:absolute;left:6855;top:103;width:1275;height:300" id="docshape151" coordorigin="6855,104" coordsize="1275,300" path="m8091,404l6894,404,6888,403,6855,365,6855,359,6855,143,6894,104,8091,104,8130,143,8130,365,8097,403,8091,404xe" filled="true" fillcolor="#f7f7f7" stroked="false">
                  <v:path arrowok="t"/>
                  <v:fill type="solid"/>
                </v:shape>
                <v:shape style="position:absolute;left:6855;top:103;width:1275;height:300" type="#_x0000_t202" id="docshape152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color w:val="333333"/>
                            <w:spacing w:val="7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DELETE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</w:rPr>
        <w:t>Chaves</w:t>
      </w:r>
      <w:r>
        <w:rPr>
          <w:color w:val="333333"/>
          <w:spacing w:val="13"/>
        </w:rPr>
        <w:t> </w:t>
      </w:r>
      <w:r>
        <w:rPr>
          <w:color w:val="333333"/>
        </w:rPr>
        <w:t>estrangeiras</w:t>
      </w:r>
      <w:r>
        <w:rPr>
          <w:color w:val="333333"/>
          <w:spacing w:val="13"/>
        </w:rPr>
        <w:t> </w:t>
      </w:r>
      <w:r>
        <w:rPr>
          <w:color w:val="333333"/>
        </w:rPr>
        <w:t>devem</w:t>
      </w:r>
      <w:r>
        <w:rPr>
          <w:color w:val="333333"/>
          <w:spacing w:val="13"/>
        </w:rPr>
        <w:t> </w:t>
      </w:r>
      <w:r>
        <w:rPr>
          <w:color w:val="333333"/>
        </w:rPr>
        <w:t>ser</w:t>
      </w:r>
      <w:r>
        <w:rPr>
          <w:color w:val="333333"/>
          <w:spacing w:val="14"/>
        </w:rPr>
        <w:t> </w:t>
      </w:r>
      <w:r>
        <w:rPr>
          <w:color w:val="333333"/>
        </w:rPr>
        <w:t>definidas</w:t>
      </w:r>
      <w:r>
        <w:rPr>
          <w:color w:val="333333"/>
          <w:spacing w:val="13"/>
        </w:rPr>
        <w:t> </w:t>
      </w:r>
      <w:r>
        <w:rPr>
          <w:color w:val="333333"/>
          <w:spacing w:val="-5"/>
        </w:rPr>
        <w:t>com</w:t>
      </w:r>
    </w:p>
    <w:p>
      <w:pPr>
        <w:pStyle w:val="BodyText"/>
        <w:spacing w:before="129"/>
        <w:ind w:left="606"/>
      </w:pPr>
      <w:r>
        <w:rPr>
          <w:color w:val="333333"/>
          <w:spacing w:val="2"/>
        </w:rPr>
        <w:t>garantir</w:t>
      </w:r>
      <w:r>
        <w:rPr>
          <w:color w:val="333333"/>
          <w:spacing w:val="27"/>
        </w:rPr>
        <w:t> </w:t>
      </w:r>
      <w:r>
        <w:rPr>
          <w:color w:val="333333"/>
          <w:spacing w:val="2"/>
        </w:rPr>
        <w:t>a</w:t>
      </w:r>
      <w:r>
        <w:rPr>
          <w:color w:val="333333"/>
          <w:spacing w:val="28"/>
        </w:rPr>
        <w:t> </w:t>
      </w:r>
      <w:r>
        <w:rPr>
          <w:color w:val="333333"/>
          <w:spacing w:val="2"/>
        </w:rPr>
        <w:t>integridade</w:t>
      </w:r>
      <w:r>
        <w:rPr>
          <w:color w:val="333333"/>
          <w:spacing w:val="27"/>
        </w:rPr>
        <w:t> </w:t>
      </w:r>
      <w:r>
        <w:rPr>
          <w:color w:val="333333"/>
          <w:spacing w:val="-2"/>
        </w:rPr>
        <w:t>referencial.</w:t>
      </w:r>
    </w:p>
    <w:p>
      <w:pPr>
        <w:spacing w:before="88"/>
        <w:ind w:left="0" w:right="38" w:firstLine="0"/>
        <w:jc w:val="right"/>
        <w:rPr>
          <w:rFonts w:ascii="Arial MT"/>
          <w:sz w:val="24"/>
        </w:rPr>
      </w:pPr>
      <w:r>
        <w:rPr/>
        <w:br w:type="column"/>
      </w:r>
      <w:r>
        <w:rPr>
          <w:rFonts w:ascii="Arial MT"/>
          <w:color w:val="333333"/>
          <w:spacing w:val="-10"/>
          <w:sz w:val="24"/>
        </w:rPr>
        <w:t>e</w:t>
      </w:r>
    </w:p>
    <w:p>
      <w:pPr>
        <w:pStyle w:val="BodyText"/>
        <w:spacing w:before="88"/>
        <w:ind w:right="81"/>
        <w:jc w:val="center"/>
      </w:pPr>
      <w:r>
        <w:rPr/>
        <w:br w:type="column"/>
      </w:r>
      <w:r>
        <w:rPr>
          <w:color w:val="333333"/>
          <w:spacing w:val="-4"/>
          <w:w w:val="105"/>
        </w:rPr>
        <w:t>para</w:t>
      </w:r>
    </w:p>
    <w:p>
      <w:pPr>
        <w:pStyle w:val="BodyText"/>
        <w:spacing w:after="0"/>
        <w:jc w:val="center"/>
        <w:sectPr>
          <w:type w:val="continuous"/>
          <w:pgSz w:w="11900" w:h="16840"/>
          <w:pgMar w:top="1780" w:bottom="280" w:left="1133" w:right="992"/>
          <w:cols w:num="3" w:equalWidth="0">
            <w:col w:w="5702" w:space="746"/>
            <w:col w:w="780" w:space="747"/>
            <w:col w:w="1800"/>
          </w:cols>
        </w:sectPr>
      </w:pPr>
    </w:p>
    <w:p>
      <w:pPr>
        <w:tabs>
          <w:tab w:pos="1266" w:val="left" w:leader="none"/>
        </w:tabs>
        <w:spacing w:before="114"/>
        <w:ind w:left="914" w:right="0" w:firstLine="0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1696">
                <wp:simplePos x="0" y="0"/>
                <wp:positionH relativeFrom="page">
                  <wp:posOffset>1485899</wp:posOffset>
                </wp:positionH>
                <wp:positionV relativeFrom="paragraph">
                  <wp:posOffset>82359</wp:posOffset>
                </wp:positionV>
                <wp:extent cx="1476375" cy="190500"/>
                <wp:effectExtent l="0" t="0" r="0" b="0"/>
                <wp:wrapNone/>
                <wp:docPr id="164" name="Graphic 16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64" name="Graphic 164"/>
                      <wps:cNvSpPr/>
                      <wps:spPr>
                        <a:xfrm>
                          <a:off x="0" y="0"/>
                          <a:ext cx="147637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6375" h="190500">
                              <a:moveTo>
                                <a:pt x="1451589" y="190498"/>
                              </a:moveTo>
                              <a:lnTo>
                                <a:pt x="24785" y="190498"/>
                              </a:lnTo>
                              <a:lnTo>
                                <a:pt x="21140" y="189772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1451589" y="0"/>
                              </a:lnTo>
                              <a:lnTo>
                                <a:pt x="1476374" y="24785"/>
                              </a:lnTo>
                              <a:lnTo>
                                <a:pt x="1476374" y="165713"/>
                              </a:lnTo>
                              <a:lnTo>
                                <a:pt x="1455234" y="189772"/>
                              </a:lnTo>
                              <a:lnTo>
                                <a:pt x="1451589" y="1904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99985pt;margin-top:6.485017pt;width:116.25pt;height:15pt;mso-position-horizontal-relative:page;mso-position-vertical-relative:paragraph;z-index:-16054784" id="docshape153" coordorigin="2340,130" coordsize="2325,300" path="m4626,430l2379,430,2373,429,2340,391,2340,385,2340,169,2379,130,4626,130,4665,169,4665,391,4632,429,4626,430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65" name="Image 16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5" name="Image 16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</w:r>
      <w:r>
        <w:rPr>
          <w:color w:val="333333"/>
          <w:sz w:val="21"/>
        </w:rPr>
        <w:t>ON</w:t>
      </w:r>
      <w:r>
        <w:rPr>
          <w:color w:val="333333"/>
          <w:spacing w:val="46"/>
          <w:sz w:val="21"/>
        </w:rPr>
        <w:t> </w:t>
      </w:r>
      <w:r>
        <w:rPr>
          <w:color w:val="333333"/>
          <w:sz w:val="21"/>
        </w:rPr>
        <w:t>DELETE</w:t>
      </w:r>
      <w:r>
        <w:rPr>
          <w:color w:val="333333"/>
          <w:spacing w:val="47"/>
          <w:sz w:val="21"/>
        </w:rPr>
        <w:t> </w:t>
      </w:r>
      <w:r>
        <w:rPr>
          <w:color w:val="333333"/>
          <w:sz w:val="21"/>
        </w:rPr>
        <w:t>CASCADE</w:t>
      </w:r>
      <w:r>
        <w:rPr>
          <w:color w:val="333333"/>
          <w:spacing w:val="-47"/>
          <w:sz w:val="21"/>
        </w:rPr>
        <w:t> </w:t>
      </w:r>
      <w:r>
        <w:rPr>
          <w:rFonts w:ascii="Arial MT"/>
          <w:color w:val="333333"/>
          <w:sz w:val="24"/>
        </w:rPr>
        <w:t>:</w:t>
      </w:r>
      <w:r>
        <w:rPr>
          <w:rFonts w:ascii="Arial MT"/>
          <w:color w:val="333333"/>
          <w:spacing w:val="6"/>
          <w:sz w:val="24"/>
        </w:rPr>
        <w:t> </w:t>
      </w:r>
      <w:r>
        <w:rPr>
          <w:rFonts w:ascii="Arial MT"/>
          <w:color w:val="333333"/>
          <w:sz w:val="24"/>
        </w:rPr>
        <w:t>Deleta</w:t>
      </w:r>
      <w:r>
        <w:rPr>
          <w:rFonts w:ascii="Arial MT"/>
          <w:color w:val="333333"/>
          <w:spacing w:val="5"/>
          <w:sz w:val="24"/>
        </w:rPr>
        <w:t> </w:t>
      </w:r>
      <w:r>
        <w:rPr>
          <w:rFonts w:ascii="Arial MT"/>
          <w:color w:val="333333"/>
          <w:sz w:val="24"/>
        </w:rPr>
        <w:t>registros</w:t>
      </w:r>
      <w:r>
        <w:rPr>
          <w:rFonts w:ascii="Arial MT"/>
          <w:color w:val="333333"/>
          <w:spacing w:val="5"/>
          <w:sz w:val="24"/>
        </w:rPr>
        <w:t> </w:t>
      </w:r>
      <w:r>
        <w:rPr>
          <w:rFonts w:ascii="Arial MT"/>
          <w:color w:val="333333"/>
          <w:sz w:val="24"/>
        </w:rPr>
        <w:t>dependentes</w:t>
      </w:r>
      <w:r>
        <w:rPr>
          <w:rFonts w:ascii="Arial MT"/>
          <w:color w:val="333333"/>
          <w:spacing w:val="5"/>
          <w:sz w:val="24"/>
        </w:rPr>
        <w:t> </w:t>
      </w:r>
      <w:r>
        <w:rPr>
          <w:rFonts w:ascii="Arial MT"/>
          <w:color w:val="333333"/>
          <w:spacing w:val="-2"/>
          <w:sz w:val="24"/>
        </w:rPr>
        <w:t>automaticamente.</w:t>
      </w:r>
    </w:p>
    <w:p>
      <w:pPr>
        <w:pStyle w:val="BodyText"/>
        <w:spacing w:line="352" w:lineRule="auto" w:before="237"/>
        <w:ind w:left="1206" w:right="162" w:firstLine="2451"/>
      </w:pPr>
      <w:r>
        <w:rPr/>
        <w:drawing>
          <wp:anchor distT="0" distB="0" distL="0" distR="0" allowOverlap="1" layoutInCell="1" locked="0" behindDoc="0" simplePos="0" relativeHeight="15766016">
            <wp:simplePos x="0" y="0"/>
            <wp:positionH relativeFrom="page">
              <wp:posOffset>1300162</wp:posOffset>
            </wp:positionH>
            <wp:positionV relativeFrom="paragraph">
              <wp:posOffset>203213</wp:posOffset>
            </wp:positionV>
            <wp:extent cx="66675" cy="66674"/>
            <wp:effectExtent l="0" t="0" r="0" b="0"/>
            <wp:wrapNone/>
            <wp:docPr id="166" name="Image 16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66" name="Image 166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6528">
                <wp:simplePos x="0" y="0"/>
                <wp:positionH relativeFrom="page">
                  <wp:posOffset>1485899</wp:posOffset>
                </wp:positionH>
                <wp:positionV relativeFrom="paragraph">
                  <wp:posOffset>160351</wp:posOffset>
                </wp:positionV>
                <wp:extent cx="1552575" cy="190500"/>
                <wp:effectExtent l="0" t="0" r="0" b="0"/>
                <wp:wrapNone/>
                <wp:docPr id="167" name="Group 16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67" name="Group 167"/>
                      <wpg:cNvGrpSpPr/>
                      <wpg:grpSpPr>
                        <a:xfrm>
                          <a:off x="0" y="0"/>
                          <a:ext cx="1552575" cy="190500"/>
                          <a:chExt cx="1552575" cy="190500"/>
                        </a:xfrm>
                      </wpg:grpSpPr>
                      <wps:wsp>
                        <wps:cNvPr id="168" name="Graphic 168"/>
                        <wps:cNvSpPr/>
                        <wps:spPr>
                          <a:xfrm>
                            <a:off x="0" y="0"/>
                            <a:ext cx="1552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90500">
                                <a:moveTo>
                                  <a:pt x="152778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527789" y="0"/>
                                </a:lnTo>
                                <a:lnTo>
                                  <a:pt x="1552574" y="24785"/>
                                </a:lnTo>
                                <a:lnTo>
                                  <a:pt x="1552574" y="165713"/>
                                </a:lnTo>
                                <a:lnTo>
                                  <a:pt x="1531434" y="189769"/>
                                </a:lnTo>
                                <a:lnTo>
                                  <a:pt x="152778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9" name="Textbox 169"/>
                        <wps:cNvSpPr txBox="1"/>
                        <wps:spPr>
                          <a:xfrm>
                            <a:off x="0" y="0"/>
                            <a:ext cx="15525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33333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color w:val="333333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SET</w:t>
                              </w:r>
                              <w:r>
                                <w:rPr>
                                  <w:color w:val="333333"/>
                                  <w:spacing w:val="9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4"/>
                                  <w:sz w:val="21"/>
                                </w:rPr>
                                <w:t>NULL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99985pt;margin-top:12.626079pt;width:122.25pt;height:15pt;mso-position-horizontal-relative:page;mso-position-vertical-relative:paragraph;z-index:15766528" id="docshapegroup154" coordorigin="2340,253" coordsize="2445,300">
                <v:shape style="position:absolute;left:2340;top:252;width:2445;height:300" id="docshape155" coordorigin="2340,253" coordsize="2445,300" path="m4746,553l2379,553,2373,551,2340,513,2340,508,2340,292,2379,253,4746,253,4785,292,4785,513,4752,551,4746,553xe" filled="true" fillcolor="#f7f7f7" stroked="false">
                  <v:path arrowok="t"/>
                  <v:fill type="solid"/>
                </v:shape>
                <v:shape style="position:absolute;left:2340;top:252;width:2445;height:300" type="#_x0000_t202" id="docshape156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color w:val="33333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color w:val="333333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SET</w:t>
                        </w:r>
                        <w:r>
                          <w:rPr>
                            <w:color w:val="333333"/>
                            <w:spacing w:val="9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4"/>
                            <w:sz w:val="21"/>
                          </w:rPr>
                          <w:t>NULL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w w:val="105"/>
        </w:rPr>
        <w:t>: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Define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a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FK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como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NULL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se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o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registro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pai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for</w:t>
      </w:r>
      <w:r>
        <w:rPr>
          <w:color w:val="333333"/>
          <w:spacing w:val="-14"/>
          <w:w w:val="105"/>
        </w:rPr>
        <w:t> </w:t>
      </w:r>
      <w:r>
        <w:rPr>
          <w:color w:val="333333"/>
          <w:spacing w:val="-2"/>
          <w:w w:val="105"/>
        </w:rPr>
        <w:t>deletado </w:t>
      </w:r>
      <w:r>
        <w:rPr>
          <w:color w:val="333333"/>
          <w:w w:val="105"/>
        </w:rPr>
        <w:t>(se a coluna permitir NULL).</w:t>
      </w:r>
    </w:p>
    <w:p>
      <w:pPr>
        <w:pStyle w:val="BodyText"/>
        <w:spacing w:line="352" w:lineRule="auto" w:before="104"/>
        <w:ind w:left="1206" w:right="454" w:firstLine="2451"/>
      </w:pPr>
      <w:r>
        <w:rPr/>
        <w:drawing>
          <wp:anchor distT="0" distB="0" distL="0" distR="0" allowOverlap="1" layoutInCell="1" locked="0" behindDoc="0" simplePos="0" relativeHeight="15767040">
            <wp:simplePos x="0" y="0"/>
            <wp:positionH relativeFrom="page">
              <wp:posOffset>1300162</wp:posOffset>
            </wp:positionH>
            <wp:positionV relativeFrom="paragraph">
              <wp:posOffset>118523</wp:posOffset>
            </wp:positionV>
            <wp:extent cx="66675" cy="66674"/>
            <wp:effectExtent l="0" t="0" r="0" b="0"/>
            <wp:wrapNone/>
            <wp:docPr id="170" name="Image 17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0" name="Image 170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7552">
                <wp:simplePos x="0" y="0"/>
                <wp:positionH relativeFrom="page">
                  <wp:posOffset>1485899</wp:posOffset>
                </wp:positionH>
                <wp:positionV relativeFrom="paragraph">
                  <wp:posOffset>75660</wp:posOffset>
                </wp:positionV>
                <wp:extent cx="1552575" cy="190500"/>
                <wp:effectExtent l="0" t="0" r="0" b="0"/>
                <wp:wrapNone/>
                <wp:docPr id="171" name="Group 17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1" name="Group 171"/>
                      <wpg:cNvGrpSpPr/>
                      <wpg:grpSpPr>
                        <a:xfrm>
                          <a:off x="0" y="0"/>
                          <a:ext cx="1552575" cy="190500"/>
                          <a:chExt cx="1552575" cy="190500"/>
                        </a:xfrm>
                      </wpg:grpSpPr>
                      <wps:wsp>
                        <wps:cNvPr id="172" name="Graphic 172"/>
                        <wps:cNvSpPr/>
                        <wps:spPr>
                          <a:xfrm>
                            <a:off x="0" y="0"/>
                            <a:ext cx="1552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90500">
                                <a:moveTo>
                                  <a:pt x="152778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527789" y="0"/>
                                </a:lnTo>
                                <a:lnTo>
                                  <a:pt x="1552574" y="24785"/>
                                </a:lnTo>
                                <a:lnTo>
                                  <a:pt x="1552574" y="165713"/>
                                </a:lnTo>
                                <a:lnTo>
                                  <a:pt x="1531434" y="189772"/>
                                </a:lnTo>
                                <a:lnTo>
                                  <a:pt x="152778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3" name="Textbox 173"/>
                        <wps:cNvSpPr txBox="1"/>
                        <wps:spPr>
                          <a:xfrm>
                            <a:off x="0" y="0"/>
                            <a:ext cx="15525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ON</w:t>
                              </w:r>
                              <w:r>
                                <w:rPr>
                                  <w:color w:val="333333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z w:val="21"/>
                                </w:rPr>
                                <w:t>DELETE</w:t>
                              </w:r>
                              <w:r>
                                <w:rPr>
                                  <w:color w:val="333333"/>
                                  <w:spacing w:val="10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RESTRICT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16.999985pt;margin-top:5.95752pt;width:122.25pt;height:15pt;mso-position-horizontal-relative:page;mso-position-vertical-relative:paragraph;z-index:15767552" id="docshapegroup157" coordorigin="2340,119" coordsize="2445,300">
                <v:shape style="position:absolute;left:2340;top:119;width:2445;height:300" id="docshape158" coordorigin="2340,119" coordsize="2445,300" path="m4746,419l2379,419,2373,418,2340,380,2340,374,2340,158,2379,119,4746,119,4785,158,4785,380,4752,418,4746,419xe" filled="true" fillcolor="#f7f7f7" stroked="false">
                  <v:path arrowok="t"/>
                  <v:fill type="solid"/>
                </v:shape>
                <v:shape style="position:absolute;left:2340;top:119;width:2445;height:300" type="#_x0000_t202" id="docshape159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ON</w:t>
                        </w:r>
                        <w:r>
                          <w:rPr>
                            <w:color w:val="333333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z w:val="21"/>
                          </w:rPr>
                          <w:t>DELETE</w:t>
                        </w:r>
                        <w:r>
                          <w:rPr>
                            <w:color w:val="333333"/>
                            <w:spacing w:val="10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RESTRICT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05"/>
        </w:rPr>
        <w:t>: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Impede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exclusão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registro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pai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houver registros filhos dependentes.</w:t>
      </w:r>
    </w:p>
    <w:p>
      <w:pPr>
        <w:tabs>
          <w:tab w:pos="1266" w:val="left" w:leader="none"/>
        </w:tabs>
        <w:spacing w:line="338" w:lineRule="auto" w:before="88"/>
        <w:ind w:left="1206" w:right="1032" w:hanging="293"/>
        <w:jc w:val="left"/>
        <w:rPr>
          <w:rFonts w:ascii="Arial MT"/>
          <w:sz w:val="24"/>
        </w:rPr>
      </w:pPr>
      <w:r>
        <w:rPr>
          <w:rFonts w:ascii="Arial MT"/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7264256">
                <wp:simplePos x="0" y="0"/>
                <wp:positionH relativeFrom="page">
                  <wp:posOffset>1485899</wp:posOffset>
                </wp:positionH>
                <wp:positionV relativeFrom="paragraph">
                  <wp:posOffset>65899</wp:posOffset>
                </wp:positionV>
                <wp:extent cx="1476375" cy="190500"/>
                <wp:effectExtent l="0" t="0" r="0" b="0"/>
                <wp:wrapNone/>
                <wp:docPr id="174" name="Graphic 17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4" name="Graphic 174"/>
                      <wps:cNvSpPr/>
                      <wps:spPr>
                        <a:xfrm>
                          <a:off x="0" y="0"/>
                          <a:ext cx="147637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476375" h="190500">
                              <a:moveTo>
                                <a:pt x="1451589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1451589" y="0"/>
                              </a:lnTo>
                              <a:lnTo>
                                <a:pt x="1476374" y="24782"/>
                              </a:lnTo>
                              <a:lnTo>
                                <a:pt x="1476374" y="165713"/>
                              </a:lnTo>
                              <a:lnTo>
                                <a:pt x="1455234" y="189774"/>
                              </a:lnTo>
                              <a:lnTo>
                                <a:pt x="1451589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16.999985pt;margin-top:5.188962pt;width:116.25pt;height:15pt;mso-position-horizontal-relative:page;mso-position-vertical-relative:paragraph;z-index:-16052224" id="docshape160" coordorigin="2340,104" coordsize="2325,300" path="m4626,404l2379,404,2373,403,2340,365,2340,359,2340,143,2379,104,4626,104,4665,143,4665,365,4632,403,4626,404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position w:val="4"/>
        </w:rPr>
        <w:drawing>
          <wp:inline distT="0" distB="0" distL="0" distR="0">
            <wp:extent cx="66675" cy="66674"/>
            <wp:effectExtent l="0" t="0" r="0" b="0"/>
            <wp:docPr id="175" name="Image 17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75" name="Image 17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75" cy="666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4"/>
        </w:rPr>
      </w:r>
      <w:r>
        <w:rPr>
          <w:rFonts w:ascii="Times New Roman"/>
          <w:sz w:val="20"/>
        </w:rPr>
        <w:tab/>
        <w:tab/>
      </w:r>
      <w:r>
        <w:rPr>
          <w:color w:val="333333"/>
          <w:w w:val="105"/>
          <w:sz w:val="21"/>
        </w:rPr>
        <w:t>ON</w:t>
      </w:r>
      <w:r>
        <w:rPr>
          <w:color w:val="333333"/>
          <w:spacing w:val="-34"/>
          <w:w w:val="105"/>
          <w:sz w:val="21"/>
        </w:rPr>
        <w:t> </w:t>
      </w:r>
      <w:r>
        <w:rPr>
          <w:color w:val="333333"/>
          <w:w w:val="105"/>
          <w:sz w:val="21"/>
        </w:rPr>
        <w:t>UPDATE</w:t>
      </w:r>
      <w:r>
        <w:rPr>
          <w:color w:val="333333"/>
          <w:spacing w:val="-33"/>
          <w:w w:val="105"/>
          <w:sz w:val="21"/>
        </w:rPr>
        <w:t> </w:t>
      </w:r>
      <w:r>
        <w:rPr>
          <w:color w:val="333333"/>
          <w:w w:val="105"/>
          <w:sz w:val="21"/>
        </w:rPr>
        <w:t>CASCADE</w:t>
      </w:r>
      <w:r>
        <w:rPr>
          <w:color w:val="333333"/>
          <w:spacing w:val="-73"/>
          <w:w w:val="105"/>
          <w:sz w:val="21"/>
        </w:rPr>
        <w:t> </w:t>
      </w:r>
      <w:r>
        <w:rPr>
          <w:rFonts w:ascii="Arial MT"/>
          <w:color w:val="333333"/>
          <w:w w:val="105"/>
          <w:sz w:val="24"/>
        </w:rPr>
        <w:t>:</w:t>
      </w:r>
      <w:r>
        <w:rPr>
          <w:rFonts w:ascii="Arial MT"/>
          <w:color w:val="333333"/>
          <w:spacing w:val="-17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Atualiza</w:t>
      </w:r>
      <w:r>
        <w:rPr>
          <w:rFonts w:ascii="Arial MT"/>
          <w:color w:val="333333"/>
          <w:spacing w:val="-18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a</w:t>
      </w:r>
      <w:r>
        <w:rPr>
          <w:rFonts w:ascii="Arial MT"/>
          <w:color w:val="333333"/>
          <w:spacing w:val="-17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FK</w:t>
      </w:r>
      <w:r>
        <w:rPr>
          <w:rFonts w:ascii="Arial MT"/>
          <w:color w:val="333333"/>
          <w:spacing w:val="-18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automaticamente</w:t>
      </w:r>
      <w:r>
        <w:rPr>
          <w:rFonts w:ascii="Arial MT"/>
          <w:color w:val="333333"/>
          <w:spacing w:val="-17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se</w:t>
      </w:r>
      <w:r>
        <w:rPr>
          <w:rFonts w:ascii="Arial MT"/>
          <w:color w:val="333333"/>
          <w:spacing w:val="-18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a</w:t>
      </w:r>
      <w:r>
        <w:rPr>
          <w:rFonts w:ascii="Arial MT"/>
          <w:color w:val="333333"/>
          <w:spacing w:val="-17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PK</w:t>
      </w:r>
      <w:r>
        <w:rPr>
          <w:rFonts w:ascii="Arial MT"/>
          <w:color w:val="333333"/>
          <w:spacing w:val="-18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pai</w:t>
      </w:r>
      <w:r>
        <w:rPr>
          <w:rFonts w:ascii="Arial MT"/>
          <w:color w:val="333333"/>
          <w:spacing w:val="-17"/>
          <w:w w:val="105"/>
          <w:sz w:val="24"/>
        </w:rPr>
        <w:t> </w:t>
      </w:r>
      <w:r>
        <w:rPr>
          <w:rFonts w:ascii="Arial MT"/>
          <w:color w:val="333333"/>
          <w:w w:val="105"/>
          <w:sz w:val="24"/>
        </w:rPr>
        <w:t>for </w:t>
      </w:r>
      <w:r>
        <w:rPr>
          <w:rFonts w:ascii="Arial MT"/>
          <w:color w:val="333333"/>
          <w:spacing w:val="-2"/>
          <w:w w:val="105"/>
          <w:sz w:val="24"/>
        </w:rPr>
        <w:t>atualizada.</w:t>
      </w:r>
    </w:p>
    <w:p>
      <w:pPr>
        <w:pStyle w:val="BodyText"/>
        <w:spacing w:before="110"/>
        <w:rPr>
          <w:sz w:val="36"/>
        </w:r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0"/>
        <w:jc w:val="left"/>
      </w:pPr>
      <w:r>
        <w:rPr>
          <w:color w:val="333333"/>
          <w:spacing w:val="-2"/>
        </w:rPr>
        <w:t>Índices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0608">
                <wp:simplePos x="0" y="0"/>
                <wp:positionH relativeFrom="page">
                  <wp:posOffset>723900</wp:posOffset>
                </wp:positionH>
                <wp:positionV relativeFrom="paragraph">
                  <wp:posOffset>62674</wp:posOffset>
                </wp:positionV>
                <wp:extent cx="6120765" cy="9525"/>
                <wp:effectExtent l="0" t="0" r="0" b="0"/>
                <wp:wrapTopAndBottom/>
                <wp:docPr id="176" name="Graphic 17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6" name="Graphic 176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35015pt;width:481.910125pt;height:.75pt;mso-position-horizontal-relative:page;mso-position-vertical-relative:paragraph;z-index:-15695872;mso-wrap-distance-left:0;mso-wrap-distance-right:0" id="docshape16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8365" w:val="left" w:leader="none"/>
        </w:tabs>
        <w:spacing w:before="300"/>
        <w:ind w:left="606"/>
      </w:pPr>
      <w:r>
        <w:rPr>
          <w:color w:val="333333"/>
          <w:w w:val="105"/>
        </w:rPr>
        <w:t>Criar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índices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colunas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frequentemente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usadas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-16"/>
          <w:w w:val="105"/>
        </w:rPr>
        <w:t> </w:t>
      </w:r>
      <w:r>
        <w:rPr>
          <w:color w:val="333333"/>
          <w:spacing w:val="-2"/>
          <w:w w:val="105"/>
        </w:rPr>
        <w:t>cláusulas</w:t>
      </w:r>
      <w:r>
        <w:rPr>
          <w:color w:val="333333"/>
        </w:rPr>
        <w:tab/>
      </w:r>
      <w:r>
        <w:rPr>
          <w:color w:val="333333"/>
          <w:w w:val="105"/>
        </w:rPr>
        <w:t>,</w:t>
      </w:r>
      <w:r>
        <w:rPr>
          <w:color w:val="333333"/>
          <w:spacing w:val="21"/>
          <w:w w:val="105"/>
        </w:rPr>
        <w:t> </w:t>
      </w:r>
      <w:r>
        <w:rPr>
          <w:rFonts w:ascii="Courier New" w:hAnsi="Courier New"/>
          <w:color w:val="333333"/>
          <w:w w:val="105"/>
          <w:sz w:val="21"/>
        </w:rPr>
        <w:t>JOIN</w:t>
      </w:r>
      <w:r>
        <w:rPr>
          <w:rFonts w:ascii="Courier New" w:hAnsi="Courier New"/>
          <w:color w:val="333333"/>
          <w:spacing w:val="-74"/>
          <w:w w:val="105"/>
          <w:sz w:val="21"/>
        </w:rPr>
        <w:t> </w:t>
      </w:r>
      <w:r>
        <w:rPr>
          <w:color w:val="333333"/>
          <w:spacing w:val="-10"/>
          <w:w w:val="105"/>
        </w:rPr>
        <w:t>,</w:t>
      </w:r>
    </w:p>
    <w:p>
      <w:pPr>
        <w:pStyle w:val="BodyText"/>
        <w:tabs>
          <w:tab w:pos="3160" w:val="left" w:leader="none"/>
        </w:tabs>
        <w:spacing w:before="116"/>
        <w:ind w:left="1817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68576">
                <wp:simplePos x="0" y="0"/>
                <wp:positionH relativeFrom="page">
                  <wp:posOffset>923924</wp:posOffset>
                </wp:positionH>
                <wp:positionV relativeFrom="paragraph">
                  <wp:posOffset>-125842</wp:posOffset>
                </wp:positionV>
                <wp:extent cx="57150" cy="57150"/>
                <wp:effectExtent l="0" t="0" r="0" b="0"/>
                <wp:wrapNone/>
                <wp:docPr id="177" name="Graphic 17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77" name="Graphic 17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-9.908854pt;width:4.5pt;height:4.5pt;mso-position-horizontal-relative:page;mso-position-vertical-relative:paragraph;z-index:15768576" id="docshape162" coordorigin="1455,-198" coordsize="90,90" path="m1506,-108l1494,-108,1488,-109,1455,-147,1455,-159,1494,-198,1506,-198,1545,-153,1545,-147,1506,-10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280">
                <wp:simplePos x="0" y="0"/>
                <wp:positionH relativeFrom="page">
                  <wp:posOffset>5543549</wp:posOffset>
                </wp:positionH>
                <wp:positionV relativeFrom="paragraph">
                  <wp:posOffset>-173467</wp:posOffset>
                </wp:positionV>
                <wp:extent cx="485775" cy="190500"/>
                <wp:effectExtent l="0" t="0" r="0" b="0"/>
                <wp:wrapNone/>
                <wp:docPr id="178" name="Group 17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8" name="Group 178"/>
                      <wpg:cNvGrpSpPr/>
                      <wpg:grpSpPr>
                        <a:xfrm>
                          <a:off x="0" y="0"/>
                          <a:ext cx="485775" cy="190500"/>
                          <a:chExt cx="485775" cy="190500"/>
                        </a:xfrm>
                      </wpg:grpSpPr>
                      <wps:wsp>
                        <wps:cNvPr id="179" name="Graphic 179"/>
                        <wps:cNvSpPr/>
                        <wps:spPr>
                          <a:xfrm>
                            <a:off x="0" y="0"/>
                            <a:ext cx="485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90500">
                                <a:moveTo>
                                  <a:pt x="460989" y="190499"/>
                                </a:moveTo>
                                <a:lnTo>
                                  <a:pt x="24785" y="190499"/>
                                </a:lnTo>
                                <a:lnTo>
                                  <a:pt x="21140" y="189774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460989" y="0"/>
                                </a:lnTo>
                                <a:lnTo>
                                  <a:pt x="485774" y="24785"/>
                                </a:lnTo>
                                <a:lnTo>
                                  <a:pt x="485774" y="165713"/>
                                </a:lnTo>
                                <a:lnTo>
                                  <a:pt x="464634" y="189774"/>
                                </a:lnTo>
                                <a:lnTo>
                                  <a:pt x="460989" y="19049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0" name="Textbox 180"/>
                        <wps:cNvSpPr txBox="1"/>
                        <wps:spPr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WHERE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36.499939pt;margin-top:-13.658854pt;width:38.25pt;height:15pt;mso-position-horizontal-relative:page;mso-position-vertical-relative:paragraph;z-index:-16051200" id="docshapegroup163" coordorigin="8730,-273" coordsize="765,300">
                <v:shape style="position:absolute;left:8730;top:-274;width:765;height:300" id="docshape164" coordorigin="8730,-273" coordsize="765,300" path="m9456,27l8769,27,8763,26,8730,-12,8730,-18,8730,-234,8769,-273,9456,-273,9495,-234,9495,-12,9462,26,9456,27xe" filled="true" fillcolor="#f7f7f7" stroked="false">
                  <v:path arrowok="t"/>
                  <v:fill type="solid"/>
                </v:shape>
                <v:shape style="position:absolute;left:8730;top:-274;width:765;height:300" type="#_x0000_t202" id="docshape165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WHERE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5792">
                <wp:simplePos x="0" y="0"/>
                <wp:positionH relativeFrom="page">
                  <wp:posOffset>6105523</wp:posOffset>
                </wp:positionH>
                <wp:positionV relativeFrom="paragraph">
                  <wp:posOffset>-173467</wp:posOffset>
                </wp:positionV>
                <wp:extent cx="409575" cy="190500"/>
                <wp:effectExtent l="0" t="0" r="0" b="0"/>
                <wp:wrapNone/>
                <wp:docPr id="181" name="Graphic 1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81" name="Graphic 181"/>
                      <wps:cNvSpPr/>
                      <wps:spPr>
                        <a:xfrm>
                          <a:off x="0" y="0"/>
                          <a:ext cx="40957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409575" h="190500">
                              <a:moveTo>
                                <a:pt x="384789" y="190499"/>
                              </a:moveTo>
                              <a:lnTo>
                                <a:pt x="24785" y="190499"/>
                              </a:lnTo>
                              <a:lnTo>
                                <a:pt x="21140" y="189774"/>
                              </a:lnTo>
                              <a:lnTo>
                                <a:pt x="0" y="165713"/>
                              </a:lnTo>
                              <a:lnTo>
                                <a:pt x="0" y="161924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84789" y="0"/>
                              </a:lnTo>
                              <a:lnTo>
                                <a:pt x="409574" y="24785"/>
                              </a:lnTo>
                              <a:lnTo>
                                <a:pt x="409574" y="165713"/>
                              </a:lnTo>
                              <a:lnTo>
                                <a:pt x="388434" y="189774"/>
                              </a:lnTo>
                              <a:lnTo>
                                <a:pt x="384789" y="1904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480.749908pt;margin-top:-13.658854pt;width:32.25pt;height:15pt;mso-position-horizontal-relative:page;mso-position-vertical-relative:paragraph;z-index:-16050688" id="docshape166" coordorigin="9615,-273" coordsize="645,300" path="m10221,27l9654,27,9648,26,9615,-12,9615,-18,9615,-234,9654,-273,10221,-273,10260,-234,10260,-12,10227,26,10221,27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0112">
                <wp:simplePos x="0" y="0"/>
                <wp:positionH relativeFrom="page">
                  <wp:posOffset>1104899</wp:posOffset>
                </wp:positionH>
                <wp:positionV relativeFrom="paragraph">
                  <wp:posOffset>83707</wp:posOffset>
                </wp:positionV>
                <wp:extent cx="733425" cy="190500"/>
                <wp:effectExtent l="0" t="0" r="0" b="0"/>
                <wp:wrapNone/>
                <wp:docPr id="182" name="Group 18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2" name="Group 182"/>
                      <wpg:cNvGrpSpPr/>
                      <wpg:grpSpPr>
                        <a:xfrm>
                          <a:off x="0" y="0"/>
                          <a:ext cx="733425" cy="190500"/>
                          <a:chExt cx="733425" cy="190500"/>
                        </a:xfrm>
                      </wpg:grpSpPr>
                      <wps:wsp>
                        <wps:cNvPr id="183" name="Graphic 183"/>
                        <wps:cNvSpPr/>
                        <wps:spPr>
                          <a:xfrm>
                            <a:off x="0" y="0"/>
                            <a:ext cx="7334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90500">
                                <a:moveTo>
                                  <a:pt x="7086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08639" y="0"/>
                                </a:lnTo>
                                <a:lnTo>
                                  <a:pt x="733424" y="24785"/>
                                </a:lnTo>
                                <a:lnTo>
                                  <a:pt x="733424" y="165711"/>
                                </a:lnTo>
                                <a:lnTo>
                                  <a:pt x="712284" y="189772"/>
                                </a:lnTo>
                                <a:lnTo>
                                  <a:pt x="7086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Textbox 184"/>
                        <wps:cNvSpPr txBox="1"/>
                        <wps:spPr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0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ORDER</w:t>
                              </w:r>
                              <w:r>
                                <w:rPr>
                                  <w:color w:val="333333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86.999992pt;margin-top:6.591144pt;width:57.75pt;height:15pt;mso-position-horizontal-relative:page;mso-position-vertical-relative:paragraph;z-index:15770112" id="docshapegroup167" coordorigin="1740,132" coordsize="1155,300">
                <v:shape style="position:absolute;left:1740;top:131;width:1155;height:300" id="docshape168" coordorigin="1740,132" coordsize="1155,300" path="m2856,432l1779,432,1773,431,1740,393,1740,387,1740,171,1779,132,2856,132,2895,171,2895,393,2862,431,2856,432xe" filled="true" fillcolor="#f7f7f7" stroked="false">
                  <v:path arrowok="t"/>
                  <v:fill type="solid"/>
                </v:shape>
                <v:shape style="position:absolute;left:1740;top:131;width:1155;height:300" type="#_x0000_t202" id="docshape169" filled="false" stroked="false">
                  <v:textbox inset="0,0,0,0">
                    <w:txbxContent>
                      <w:p>
                        <w:pPr>
                          <w:spacing w:before="35"/>
                          <w:ind w:left="60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ORDER</w:t>
                        </w:r>
                        <w:r>
                          <w:rPr>
                            <w:color w:val="333333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5"/>
                            <w:sz w:val="21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66816">
                <wp:simplePos x="0" y="0"/>
                <wp:positionH relativeFrom="page">
                  <wp:posOffset>1990724</wp:posOffset>
                </wp:positionH>
                <wp:positionV relativeFrom="paragraph">
                  <wp:posOffset>83707</wp:posOffset>
                </wp:positionV>
                <wp:extent cx="733425" cy="190500"/>
                <wp:effectExtent l="0" t="0" r="0" b="0"/>
                <wp:wrapNone/>
                <wp:docPr id="185" name="Group 18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85" name="Group 185"/>
                      <wpg:cNvGrpSpPr/>
                      <wpg:grpSpPr>
                        <a:xfrm>
                          <a:off x="0" y="0"/>
                          <a:ext cx="733425" cy="190500"/>
                          <a:chExt cx="733425" cy="190500"/>
                        </a:xfrm>
                      </wpg:grpSpPr>
                      <wps:wsp>
                        <wps:cNvPr id="186" name="Graphic 186"/>
                        <wps:cNvSpPr/>
                        <wps:spPr>
                          <a:xfrm>
                            <a:off x="0" y="0"/>
                            <a:ext cx="7334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33425" h="190500">
                                <a:moveTo>
                                  <a:pt x="7086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72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08639" y="0"/>
                                </a:lnTo>
                                <a:lnTo>
                                  <a:pt x="733424" y="24785"/>
                                </a:lnTo>
                                <a:lnTo>
                                  <a:pt x="733424" y="165711"/>
                                </a:lnTo>
                                <a:lnTo>
                                  <a:pt x="712284" y="189772"/>
                                </a:lnTo>
                                <a:lnTo>
                                  <a:pt x="7086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Textbox 187"/>
                        <wps:cNvSpPr txBox="1"/>
                        <wps:spPr>
                          <a:xfrm>
                            <a:off x="0" y="0"/>
                            <a:ext cx="7334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2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GROUP</w:t>
                              </w:r>
                              <w:r>
                                <w:rPr>
                                  <w:color w:val="333333"/>
                                  <w:spacing w:val="11"/>
                                  <w:sz w:val="21"/>
                                </w:rPr>
                                <w:t> </w:t>
                              </w:r>
                              <w:r>
                                <w:rPr>
                                  <w:color w:val="333333"/>
                                  <w:spacing w:val="-5"/>
                                  <w:sz w:val="21"/>
                                </w:rPr>
                                <w:t>BY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6.749985pt;margin-top:6.591144pt;width:57.75pt;height:15pt;mso-position-horizontal-relative:page;mso-position-vertical-relative:paragraph;z-index:-16049664" id="docshapegroup170" coordorigin="3135,132" coordsize="1155,300">
                <v:shape style="position:absolute;left:3135;top:131;width:1155;height:300" id="docshape171" coordorigin="3135,132" coordsize="1155,300" path="m4251,432l3174,432,3168,431,3135,393,3135,387,3135,171,3174,132,4251,132,4290,171,4290,393,4257,431,4251,432xe" filled="true" fillcolor="#f7f7f7" stroked="false">
                  <v:path arrowok="t"/>
                  <v:fill type="solid"/>
                </v:shape>
                <v:shape style="position:absolute;left:3135;top:131;width:1155;height:300" type="#_x0000_t202" id="docshape172" filled="false" stroked="false">
                  <v:textbox inset="0,0,0,0">
                    <w:txbxContent>
                      <w:p>
                        <w:pPr>
                          <w:spacing w:before="35"/>
                          <w:ind w:left="62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GROUP</w:t>
                        </w:r>
                        <w:r>
                          <w:rPr>
                            <w:color w:val="333333"/>
                            <w:spacing w:val="11"/>
                            <w:sz w:val="21"/>
                          </w:rPr>
                          <w:t> </w:t>
                        </w:r>
                        <w:r>
                          <w:rPr>
                            <w:color w:val="333333"/>
                            <w:spacing w:val="-5"/>
                            <w:sz w:val="21"/>
                          </w:rPr>
                          <w:t>BY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10"/>
        </w:rPr>
        <w:t>e</w:t>
      </w:r>
      <w:r>
        <w:rPr>
          <w:color w:val="333333"/>
        </w:rPr>
        <w:tab/>
      </w:r>
      <w:r>
        <w:rPr>
          <w:color w:val="333333"/>
          <w:spacing w:val="-10"/>
        </w:rPr>
        <w:t>.</w:t>
      </w:r>
    </w:p>
    <w:p>
      <w:pPr>
        <w:pStyle w:val="BodyText"/>
        <w:spacing w:line="338" w:lineRule="auto" w:before="249"/>
        <w:ind w:left="606" w:right="162" w:hanging="285"/>
      </w:pP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188" name="Image 18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8" name="Image 18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40"/>
          <w:w w:val="105"/>
          <w:sz w:val="20"/>
        </w:rPr>
        <w:t>  </w:t>
      </w:r>
      <w:r>
        <w:rPr>
          <w:color w:val="333333"/>
          <w:w w:val="105"/>
        </w:rPr>
        <w:t>Chaves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primárias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estrangeiras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são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automaticamente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indexadas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na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maioria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dos SGBDs,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mas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verificar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se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índice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é</w:t>
      </w:r>
      <w:r>
        <w:rPr>
          <w:color w:val="333333"/>
          <w:spacing w:val="-5"/>
          <w:w w:val="105"/>
        </w:rPr>
        <w:t> </w:t>
      </w:r>
      <w:r>
        <w:rPr>
          <w:color w:val="333333"/>
          <w:w w:val="105"/>
        </w:rPr>
        <w:t>eficiente.</w:t>
      </w:r>
    </w:p>
    <w:p>
      <w:pPr>
        <w:pStyle w:val="BodyText"/>
        <w:spacing w:line="326" w:lineRule="auto" w:before="122"/>
        <w:ind w:left="606" w:hanging="285"/>
      </w:pP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189" name="Image 18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89" name="Image 189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32"/>
          <w:w w:val="105"/>
          <w:sz w:val="20"/>
        </w:rPr>
        <w:t>  </w:t>
      </w:r>
      <w:r>
        <w:rPr>
          <w:color w:val="333333"/>
          <w:w w:val="105"/>
        </w:rPr>
        <w:t>Evitar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criação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excessiva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índices,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pois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eles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podem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impactar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desempenho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 </w:t>
      </w:r>
      <w:r>
        <w:rPr>
          <w:color w:val="333333"/>
        </w:rPr>
        <w:t>operações</w:t>
      </w:r>
      <w:r>
        <w:rPr>
          <w:color w:val="333333"/>
          <w:spacing w:val="-9"/>
        </w:rPr>
        <w:t> </w:t>
      </w:r>
      <w:r>
        <w:rPr>
          <w:color w:val="333333"/>
        </w:rPr>
        <w:t>de</w:t>
      </w:r>
      <w:r>
        <w:rPr>
          <w:color w:val="333333"/>
          <w:spacing w:val="-9"/>
        </w:rPr>
        <w:t> </w:t>
      </w:r>
      <w:r>
        <w:rPr>
          <w:color w:val="333333"/>
        </w:rPr>
        <w:t>escrita</w:t>
      </w:r>
      <w:r>
        <w:rPr>
          <w:color w:val="333333"/>
          <w:spacing w:val="-9"/>
        </w:rPr>
        <w:t> </w:t>
      </w:r>
      <w:r>
        <w:rPr>
          <w:color w:val="333333"/>
        </w:rPr>
        <w:t>(INSERT,</w:t>
      </w:r>
      <w:r>
        <w:rPr>
          <w:color w:val="333333"/>
          <w:spacing w:val="-9"/>
        </w:rPr>
        <w:t> </w:t>
      </w:r>
      <w:r>
        <w:rPr>
          <w:color w:val="333333"/>
        </w:rPr>
        <w:t>UPDATE,</w:t>
      </w:r>
      <w:r>
        <w:rPr>
          <w:color w:val="333333"/>
          <w:spacing w:val="-9"/>
        </w:rPr>
        <w:t> </w:t>
      </w:r>
      <w:r>
        <w:rPr>
          <w:color w:val="333333"/>
        </w:rPr>
        <w:t>DELETE).</w:t>
      </w:r>
    </w:p>
    <w:p>
      <w:pPr>
        <w:pStyle w:val="BodyText"/>
        <w:spacing w:before="257"/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0"/>
        <w:jc w:val="left"/>
      </w:pPr>
      <w:r>
        <w:rPr>
          <w:color w:val="333333"/>
          <w:spacing w:val="-10"/>
        </w:rPr>
        <w:t>Norm6liz6Ção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21120">
                <wp:simplePos x="0" y="0"/>
                <wp:positionH relativeFrom="page">
                  <wp:posOffset>723900</wp:posOffset>
                </wp:positionH>
                <wp:positionV relativeFrom="paragraph">
                  <wp:posOffset>63056</wp:posOffset>
                </wp:positionV>
                <wp:extent cx="6120765" cy="9525"/>
                <wp:effectExtent l="0" t="0" r="0" b="0"/>
                <wp:wrapTopAndBottom/>
                <wp:docPr id="190" name="Graphic 19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0" name="Graphic 190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65062pt;width:481.910125pt;height:.75pt;mso-position-horizontal-relative:page;mso-position-vertical-relative:paragraph;z-index:-15695360;mso-wrap-distance-left:0;mso-wrap-distance-right:0" id="docshape173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26" w:lineRule="auto" w:before="300"/>
        <w:ind w:left="606" w:right="454"/>
      </w:pPr>
      <w:r>
        <w:rPr>
          <w:color w:val="333333"/>
          <w:w w:val="105"/>
        </w:rPr>
        <w:t>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banco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dados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deve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seguir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formas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normais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(pelo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menos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3FN)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evitar redundância de dados e anomalias de atualização.</w:t>
      </w:r>
    </w:p>
    <w:p>
      <w:pPr>
        <w:pStyle w:val="BodyText"/>
        <w:spacing w:line="338" w:lineRule="auto" w:before="134"/>
        <w:ind w:left="606" w:right="162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136">
                <wp:simplePos x="0" y="0"/>
                <wp:positionH relativeFrom="page">
                  <wp:posOffset>923924</wp:posOffset>
                </wp:positionH>
                <wp:positionV relativeFrom="paragraph">
                  <wp:posOffset>-419515</wp:posOffset>
                </wp:positionV>
                <wp:extent cx="57150" cy="57150"/>
                <wp:effectExtent l="0" t="0" r="0" b="0"/>
                <wp:wrapNone/>
                <wp:docPr id="191" name="Graphic 19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1" name="Graphic 191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-33.032722pt;width:4.5pt;height:4.5pt;mso-position-horizontal-relative:page;mso-position-vertical-relative:paragraph;z-index:15771136" id="docshape174" coordorigin="1455,-661" coordsize="90,90" path="m1506,-571l1494,-571,1488,-572,1455,-610,1455,-622,1494,-661,1506,-661,1545,-616,1545,-610,1506,-571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1648">
                <wp:simplePos x="0" y="0"/>
                <wp:positionH relativeFrom="page">
                  <wp:posOffset>923924</wp:posOffset>
                </wp:positionH>
                <wp:positionV relativeFrom="paragraph">
                  <wp:posOffset>142459</wp:posOffset>
                </wp:positionV>
                <wp:extent cx="57150" cy="57150"/>
                <wp:effectExtent l="0" t="0" r="0" b="0"/>
                <wp:wrapNone/>
                <wp:docPr id="192" name="Graphic 19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2" name="Graphic 19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1.217275pt;width:4.5pt;height:4.5pt;mso-position-horizontal-relative:page;mso-position-vertical-relative:paragraph;z-index:15771648" id="docshape175" coordorigin="1455,224" coordsize="90,90" path="m1506,314l1494,314,1488,313,1455,275,1455,263,1494,224,1506,224,1545,269,1545,275,1506,3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105"/>
        </w:rPr>
        <w:t>Considerar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desnormalização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controlada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otimização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leitura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-13"/>
          <w:w w:val="105"/>
        </w:rPr>
        <w:t> </w:t>
      </w:r>
      <w:r>
        <w:rPr>
          <w:color w:val="333333"/>
          <w:w w:val="105"/>
        </w:rPr>
        <w:t>casos específicos, documentando a justificativa.</w:t>
      </w:r>
    </w:p>
    <w:p>
      <w:pPr>
        <w:pStyle w:val="BodyText"/>
        <w:spacing w:after="0" w:line="338" w:lineRule="auto"/>
        <w:sectPr>
          <w:type w:val="continuous"/>
          <w:pgSz w:w="11900" w:h="16840"/>
          <w:pgMar w:top="1780" w:bottom="280" w:left="1133" w:right="992"/>
        </w:sectPr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100" w:after="0"/>
        <w:ind w:left="416" w:right="0" w:hanging="410"/>
        <w:jc w:val="left"/>
      </w:pPr>
      <w:r>
        <w:rPr>
          <w:color w:val="333333"/>
          <w:spacing w:val="-5"/>
        </w:rPr>
        <w:t>Comentários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31360">
                <wp:simplePos x="0" y="0"/>
                <wp:positionH relativeFrom="page">
                  <wp:posOffset>723900</wp:posOffset>
                </wp:positionH>
                <wp:positionV relativeFrom="paragraph">
                  <wp:posOffset>62826</wp:posOffset>
                </wp:positionV>
                <wp:extent cx="6120765" cy="9525"/>
                <wp:effectExtent l="0" t="0" r="0" b="0"/>
                <wp:wrapTopAndBottom/>
                <wp:docPr id="193" name="Graphic 19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3" name="Graphic 193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46941pt;width:481.910125pt;height:.75pt;mso-position-horizontal-relative:page;mso-position-vertical-relative:paragraph;z-index:-15685120;mso-wrap-distance-left:0;mso-wrap-distance-right:0" id="docshape176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8" w:lineRule="auto" w:before="300"/>
        <w:ind w:left="606" w:right="162" w:hanging="285"/>
      </w:pPr>
      <w:r>
        <w:rPr>
          <w:position w:val="5"/>
        </w:rPr>
        <w:drawing>
          <wp:inline distT="0" distB="0" distL="0" distR="0">
            <wp:extent cx="57150" cy="57148"/>
            <wp:effectExtent l="0" t="0" r="0" b="0"/>
            <wp:docPr id="194" name="Image 19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94" name="Image 19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30"/>
          <w:w w:val="105"/>
          <w:sz w:val="20"/>
        </w:rPr>
        <w:t>  </w:t>
      </w:r>
      <w:r>
        <w:rPr>
          <w:color w:val="333333"/>
          <w:w w:val="105"/>
        </w:rPr>
        <w:t>Adicionar</w:t>
      </w:r>
      <w:r>
        <w:rPr>
          <w:color w:val="333333"/>
          <w:spacing w:val="-16"/>
          <w:w w:val="105"/>
        </w:rPr>
        <w:t> </w:t>
      </w:r>
      <w:r>
        <w:rPr>
          <w:color w:val="333333"/>
          <w:w w:val="105"/>
        </w:rPr>
        <w:t>comentários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(</w:t>
      </w:r>
      <w:r>
        <w:rPr>
          <w:color w:val="333333"/>
          <w:spacing w:val="-13"/>
          <w:w w:val="105"/>
        </w:rPr>
        <w:t> </w:t>
      </w:r>
      <w:r>
        <w:rPr>
          <w:rFonts w:ascii="Courier New" w:hAnsi="Courier New"/>
          <w:color w:val="333333"/>
          <w:w w:val="105"/>
          <w:sz w:val="21"/>
        </w:rPr>
        <w:t>COMMENT</w:t>
      </w:r>
      <w:r>
        <w:rPr>
          <w:rFonts w:ascii="Courier New" w:hAnsi="Courier New"/>
          <w:color w:val="333333"/>
          <w:spacing w:val="-74"/>
          <w:w w:val="105"/>
          <w:sz w:val="21"/>
        </w:rPr>
        <w:t> </w:t>
      </w:r>
      <w:r>
        <w:rPr>
          <w:color w:val="333333"/>
          <w:w w:val="105"/>
        </w:rPr>
        <w:t>)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em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tabelas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colunas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descrever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seu propósito, especialmente para campos não óbvios ou regras de negócio </w:t>
      </w:r>
      <w:r>
        <w:rPr>
          <w:color w:val="333333"/>
          <w:spacing w:val="-2"/>
          <w:w w:val="105"/>
        </w:rPr>
        <w:t>específicas.</w:t>
      </w:r>
    </w:p>
    <w:p>
      <w:pPr>
        <w:pStyle w:val="BodyText"/>
        <w:spacing w:before="233"/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0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208">
                <wp:simplePos x="0" y="0"/>
                <wp:positionH relativeFrom="page">
                  <wp:posOffset>2790824</wp:posOffset>
                </wp:positionH>
                <wp:positionV relativeFrom="paragraph">
                  <wp:posOffset>-1062708</wp:posOffset>
                </wp:positionV>
                <wp:extent cx="657225" cy="190500"/>
                <wp:effectExtent l="0" t="0" r="0" b="0"/>
                <wp:wrapNone/>
                <wp:docPr id="195" name="Graphic 19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5" name="Graphic 195"/>
                      <wps:cNvSpPr/>
                      <wps:spPr>
                        <a:xfrm>
                          <a:off x="0" y="0"/>
                          <a:ext cx="657225" cy="1905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57225" h="190500">
                              <a:moveTo>
                                <a:pt x="632439" y="190498"/>
                              </a:moveTo>
                              <a:lnTo>
                                <a:pt x="24785" y="190498"/>
                              </a:lnTo>
                              <a:lnTo>
                                <a:pt x="21140" y="189772"/>
                              </a:lnTo>
                              <a:lnTo>
                                <a:pt x="0" y="165711"/>
                              </a:lnTo>
                              <a:lnTo>
                                <a:pt x="0" y="161924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632439" y="0"/>
                              </a:lnTo>
                              <a:lnTo>
                                <a:pt x="657224" y="24782"/>
                              </a:lnTo>
                              <a:lnTo>
                                <a:pt x="657224" y="165711"/>
                              </a:lnTo>
                              <a:lnTo>
                                <a:pt x="636084" y="189772"/>
                              </a:lnTo>
                              <a:lnTo>
                                <a:pt x="632439" y="19049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219.749969pt;margin-top:-83.677803pt;width:51.75pt;height:15pt;mso-position-horizontal-relative:page;mso-position-vertical-relative:paragraph;z-index:15774208" id="docshape177" coordorigin="4395,-1674" coordsize="1035,300" path="m5391,-1374l4434,-1374,4428,-1375,4395,-1413,4395,-1419,4395,-1635,4434,-1674,5391,-1674,5430,-1635,5430,-1413,5397,-1375,5391,-1374xe" filled="true" fillcolor="#f7f7f7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  <w:w w:val="85"/>
        </w:rPr>
        <w:t>Conjunto</w:t>
      </w:r>
      <w:r>
        <w:rPr>
          <w:color w:val="333333"/>
          <w:spacing w:val="8"/>
        </w:rPr>
        <w:t> </w:t>
      </w:r>
      <w:r>
        <w:rPr>
          <w:color w:val="333333"/>
          <w:w w:val="85"/>
        </w:rPr>
        <w:t>de</w:t>
      </w:r>
      <w:r>
        <w:rPr>
          <w:color w:val="333333"/>
          <w:spacing w:val="8"/>
        </w:rPr>
        <w:t> </w:t>
      </w:r>
      <w:r>
        <w:rPr>
          <w:color w:val="333333"/>
          <w:w w:val="85"/>
        </w:rPr>
        <w:t>C6r6cteres</w:t>
      </w:r>
      <w:r>
        <w:rPr>
          <w:color w:val="333333"/>
          <w:spacing w:val="7"/>
        </w:rPr>
        <w:t> </w:t>
      </w:r>
      <w:r>
        <w:rPr>
          <w:color w:val="333333"/>
          <w:w w:val="85"/>
        </w:rPr>
        <w:t>e</w:t>
      </w:r>
      <w:r>
        <w:rPr>
          <w:color w:val="333333"/>
          <w:spacing w:val="8"/>
        </w:rPr>
        <w:t> </w:t>
      </w:r>
      <w:r>
        <w:rPr>
          <w:color w:val="333333"/>
          <w:spacing w:val="-2"/>
          <w:w w:val="85"/>
        </w:rPr>
        <w:t>Coll6tion</w:t>
      </w:r>
    </w:p>
    <w:p>
      <w:pPr>
        <w:pStyle w:val="BodyText"/>
        <w:spacing w:before="5"/>
        <w:rPr>
          <w:rFonts w:ascii="Arial Black"/>
          <w:sz w:val="6"/>
        </w:rPr>
      </w:pPr>
      <w:r>
        <w:rPr>
          <w:rFonts w:ascii="Arial Black"/>
          <w:sz w:val="6"/>
        </w:rPr>
        <mc:AlternateContent>
          <mc:Choice Requires="wps">
            <w:drawing>
              <wp:anchor distT="0" distB="0" distL="0" distR="0" allowOverlap="1" layoutInCell="1" locked="0" behindDoc="1" simplePos="0" relativeHeight="487631872">
                <wp:simplePos x="0" y="0"/>
                <wp:positionH relativeFrom="page">
                  <wp:posOffset>723900</wp:posOffset>
                </wp:positionH>
                <wp:positionV relativeFrom="paragraph">
                  <wp:posOffset>72252</wp:posOffset>
                </wp:positionV>
                <wp:extent cx="6120765" cy="9525"/>
                <wp:effectExtent l="0" t="0" r="0" b="0"/>
                <wp:wrapTopAndBottom/>
                <wp:docPr id="196" name="Graphic 19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6" name="Graphic 196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5.689192pt;width:481.910125pt;height:.75pt;mso-position-horizontal-relative:page;mso-position-vertical-relative:paragraph;z-index:-15684608;mso-wrap-distance-left:0;mso-wrap-distance-right:0" id="docshape17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5"/>
        <w:rPr>
          <w:rFonts w:ascii="Arial Black"/>
          <w:sz w:val="10"/>
        </w:rPr>
      </w:pPr>
    </w:p>
    <w:p>
      <w:pPr>
        <w:pStyle w:val="BodyText"/>
        <w:spacing w:after="0"/>
        <w:rPr>
          <w:rFonts w:ascii="Arial Black"/>
          <w:sz w:val="10"/>
        </w:rPr>
        <w:sectPr>
          <w:pgSz w:w="11900" w:h="16840"/>
          <w:pgMar w:top="1060" w:bottom="280" w:left="1133" w:right="992"/>
        </w:sectPr>
      </w:pPr>
    </w:p>
    <w:p>
      <w:pPr>
        <w:pStyle w:val="BodyText"/>
        <w:spacing w:before="154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4720">
                <wp:simplePos x="0" y="0"/>
                <wp:positionH relativeFrom="page">
                  <wp:posOffset>923924</wp:posOffset>
                </wp:positionH>
                <wp:positionV relativeFrom="paragraph">
                  <wp:posOffset>154932</wp:posOffset>
                </wp:positionV>
                <wp:extent cx="57150" cy="57150"/>
                <wp:effectExtent l="0" t="0" r="0" b="0"/>
                <wp:wrapNone/>
                <wp:docPr id="197" name="Graphic 197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97" name="Graphic 197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2.199403pt;width:4.5pt;height:4.5pt;mso-position-horizontal-relative:page;mso-position-vertical-relative:paragraph;z-index:15774720" id="docshape179" coordorigin="1455,244" coordsize="90,90" path="m1506,334l1494,334,1488,333,1455,295,1455,283,1494,244,1506,244,1545,289,1545,295,1506,33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232">
                <wp:simplePos x="0" y="0"/>
                <wp:positionH relativeFrom="page">
                  <wp:posOffset>1647824</wp:posOffset>
                </wp:positionH>
                <wp:positionV relativeFrom="paragraph">
                  <wp:posOffset>107307</wp:posOffset>
                </wp:positionV>
                <wp:extent cx="485775" cy="190500"/>
                <wp:effectExtent l="0" t="0" r="0" b="0"/>
                <wp:wrapNone/>
                <wp:docPr id="198" name="Group 19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8" name="Group 198"/>
                      <wpg:cNvGrpSpPr/>
                      <wpg:grpSpPr>
                        <a:xfrm>
                          <a:off x="0" y="0"/>
                          <a:ext cx="485775" cy="190500"/>
                          <a:chExt cx="485775" cy="190500"/>
                        </a:xfrm>
                      </wpg:grpSpPr>
                      <wps:wsp>
                        <wps:cNvPr id="199" name="Graphic 199"/>
                        <wps:cNvSpPr/>
                        <wps:spPr>
                          <a:xfrm>
                            <a:off x="0" y="0"/>
                            <a:ext cx="4857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5775" h="190500">
                                <a:moveTo>
                                  <a:pt x="46098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460989" y="0"/>
                                </a:lnTo>
                                <a:lnTo>
                                  <a:pt x="485774" y="24782"/>
                                </a:lnTo>
                                <a:lnTo>
                                  <a:pt x="485774" y="165713"/>
                                </a:lnTo>
                                <a:lnTo>
                                  <a:pt x="464634" y="189769"/>
                                </a:lnTo>
                                <a:lnTo>
                                  <a:pt x="46098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Textbox 200"/>
                        <wps:cNvSpPr txBox="1"/>
                        <wps:spPr>
                          <a:xfrm>
                            <a:off x="0" y="0"/>
                            <a:ext cx="4857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8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z w:val="21"/>
                                </w:rPr>
                                <w:t>UTF-</w:t>
                              </w:r>
                              <w:r>
                                <w:rPr>
                                  <w:color w:val="333333"/>
                                  <w:spacing w:val="-10"/>
                                  <w:sz w:val="21"/>
                                </w:rPr>
                                <w:t>8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29.749985pt;margin-top:8.449403pt;width:38.25pt;height:15pt;mso-position-horizontal-relative:page;mso-position-vertical-relative:paragraph;z-index:15775232" id="docshapegroup180" coordorigin="2595,169" coordsize="765,300">
                <v:shape style="position:absolute;left:2595;top:168;width:765;height:300" id="docshape181" coordorigin="2595,169" coordsize="765,300" path="m3321,469l2634,469,2628,468,2595,430,2595,424,2595,208,2634,169,3321,169,3360,208,3360,430,3327,468,3321,469xe" filled="true" fillcolor="#f7f7f7" stroked="false">
                  <v:path arrowok="t"/>
                  <v:fill type="solid"/>
                </v:shape>
                <v:shape style="position:absolute;left:2595;top:168;width:765;height:300" type="#_x0000_t202" id="docshape182" filled="false" stroked="false">
                  <v:textbox inset="0,0,0,0">
                    <w:txbxContent>
                      <w:p>
                        <w:pPr>
                          <w:spacing w:before="35"/>
                          <w:ind w:left="58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z w:val="21"/>
                          </w:rPr>
                          <w:t>UTF-</w:t>
                        </w:r>
                        <w:r>
                          <w:rPr>
                            <w:color w:val="333333"/>
                            <w:spacing w:val="-10"/>
                            <w:sz w:val="21"/>
                          </w:rPr>
                          <w:t>8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spacing w:val="-2"/>
          <w:w w:val="115"/>
        </w:rPr>
        <w:t>Utilizar</w:t>
      </w:r>
    </w:p>
    <w:p>
      <w:pPr>
        <w:spacing w:before="154"/>
        <w:ind w:left="606" w:right="0" w:firstLine="0"/>
        <w:jc w:val="left"/>
        <w:rPr>
          <w:rFonts w:ascii="Arial MT"/>
          <w:sz w:val="24"/>
        </w:rPr>
      </w:pPr>
      <w:r>
        <w:rPr/>
        <w:br w:type="column"/>
      </w:r>
      <w:r>
        <w:rPr>
          <w:rFonts w:ascii="Arial MT"/>
          <w:color w:val="333333"/>
          <w:spacing w:val="-5"/>
          <w:w w:val="105"/>
          <w:sz w:val="24"/>
        </w:rPr>
        <w:t>(ou</w:t>
      </w:r>
    </w:p>
    <w:p>
      <w:pPr>
        <w:pStyle w:val="BodyText"/>
        <w:spacing w:before="154"/>
        <w:ind w:left="606"/>
      </w:pPr>
      <w:r>
        <w:rPr/>
        <w:br w:type="column"/>
      </w:r>
      <w:r>
        <w:rPr>
          <w:color w:val="333333"/>
          <w:w w:val="105"/>
        </w:rPr>
        <w:t>para</w:t>
      </w:r>
      <w:r>
        <w:rPr>
          <w:color w:val="333333"/>
          <w:spacing w:val="-9"/>
          <w:w w:val="105"/>
        </w:rPr>
        <w:t> </w:t>
      </w:r>
      <w:r>
        <w:rPr>
          <w:color w:val="333333"/>
          <w:w w:val="105"/>
        </w:rPr>
        <w:t>suporte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completo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a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emojis</w:t>
      </w:r>
      <w:r>
        <w:rPr>
          <w:color w:val="333333"/>
          <w:spacing w:val="-8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8"/>
          <w:w w:val="105"/>
        </w:rPr>
        <w:t> </w:t>
      </w:r>
      <w:r>
        <w:rPr>
          <w:color w:val="333333"/>
          <w:spacing w:val="-2"/>
          <w:w w:val="105"/>
        </w:rPr>
        <w:t>caracteres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  <w:cols w:num="3" w:equalWidth="0">
            <w:col w:w="1447" w:space="228"/>
            <w:col w:w="1020" w:space="487"/>
            <w:col w:w="6593"/>
          </w:cols>
        </w:sectPr>
      </w:pPr>
    </w:p>
    <w:p>
      <w:pPr>
        <w:pStyle w:val="BodyText"/>
        <w:spacing w:before="129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5744">
                <wp:simplePos x="0" y="0"/>
                <wp:positionH relativeFrom="page">
                  <wp:posOffset>2438399</wp:posOffset>
                </wp:positionH>
                <wp:positionV relativeFrom="paragraph">
                  <wp:posOffset>-165727</wp:posOffset>
                </wp:positionV>
                <wp:extent cx="657225" cy="190500"/>
                <wp:effectExtent l="0" t="0" r="0" b="0"/>
                <wp:wrapNone/>
                <wp:docPr id="201" name="Group 20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1" name="Group 201"/>
                      <wpg:cNvGrpSpPr/>
                      <wpg:grpSpPr>
                        <a:xfrm>
                          <a:off x="0" y="0"/>
                          <a:ext cx="657225" cy="190500"/>
                          <a:chExt cx="657225" cy="190500"/>
                        </a:xfrm>
                      </wpg:grpSpPr>
                      <wps:wsp>
                        <wps:cNvPr id="202" name="Graphic 202"/>
                        <wps:cNvSpPr/>
                        <wps:spPr>
                          <a:xfrm>
                            <a:off x="0" y="0"/>
                            <a:ext cx="6572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57225" h="190500">
                                <a:moveTo>
                                  <a:pt x="6324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632439" y="0"/>
                                </a:lnTo>
                                <a:lnTo>
                                  <a:pt x="657224" y="24782"/>
                                </a:lnTo>
                                <a:lnTo>
                                  <a:pt x="657224" y="165713"/>
                                </a:lnTo>
                                <a:lnTo>
                                  <a:pt x="636083" y="189769"/>
                                </a:lnTo>
                                <a:lnTo>
                                  <a:pt x="6324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3" name="Textbox 203"/>
                        <wps:cNvSpPr txBox="1"/>
                        <wps:spPr>
                          <a:xfrm>
                            <a:off x="0" y="0"/>
                            <a:ext cx="6572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61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utf8mb4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91.999985pt;margin-top:-13.049425pt;width:51.75pt;height:15pt;mso-position-horizontal-relative:page;mso-position-vertical-relative:paragraph;z-index:15775744" id="docshapegroup183" coordorigin="3840,-261" coordsize="1035,300">
                <v:shape style="position:absolute;left:3840;top:-261;width:1035;height:300" id="docshape184" coordorigin="3840,-261" coordsize="1035,300" path="m4836,39l3879,39,3873,38,3840,0,3840,-6,3840,-222,3879,-261,4836,-261,4875,-222,4875,0,4842,38,4836,39xe" filled="true" fillcolor="#f7f7f7" stroked="false">
                  <v:path arrowok="t"/>
                  <v:fill type="solid"/>
                </v:shape>
                <v:shape style="position:absolute;left:3840;top:-261;width:1035;height:300" type="#_x0000_t202" id="docshape185" filled="false" stroked="false">
                  <v:textbox inset="0,0,0,0">
                    <w:txbxContent>
                      <w:p>
                        <w:pPr>
                          <w:spacing w:before="35"/>
                          <w:ind w:left="61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utf8mb4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05"/>
        </w:rPr>
        <w:t>especiais)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como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conjunto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caracteres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padrão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banco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de</w:t>
      </w:r>
      <w:r>
        <w:rPr>
          <w:color w:val="333333"/>
          <w:spacing w:val="-18"/>
          <w:w w:val="105"/>
        </w:rPr>
        <w:t> </w:t>
      </w:r>
      <w:r>
        <w:rPr>
          <w:color w:val="333333"/>
          <w:w w:val="105"/>
        </w:rPr>
        <w:t>dados</w:t>
      </w:r>
      <w:r>
        <w:rPr>
          <w:color w:val="333333"/>
          <w:spacing w:val="-17"/>
          <w:w w:val="105"/>
        </w:rPr>
        <w:t> </w:t>
      </w:r>
      <w:r>
        <w:rPr>
          <w:color w:val="333333"/>
          <w:w w:val="105"/>
        </w:rPr>
        <w:t>e</w:t>
      </w:r>
      <w:r>
        <w:rPr>
          <w:color w:val="333333"/>
          <w:spacing w:val="-18"/>
          <w:w w:val="105"/>
        </w:rPr>
        <w:t> </w:t>
      </w:r>
      <w:r>
        <w:rPr>
          <w:color w:val="333333"/>
          <w:spacing w:val="-2"/>
          <w:w w:val="105"/>
        </w:rPr>
        <w:t>tabelas.</w:t>
      </w:r>
    </w:p>
    <w:p>
      <w:pPr>
        <w:pStyle w:val="BodyText"/>
        <w:tabs>
          <w:tab w:pos="3304" w:val="left" w:leader="none"/>
        </w:tabs>
        <w:spacing w:before="219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6256">
                <wp:simplePos x="0" y="0"/>
                <wp:positionH relativeFrom="page">
                  <wp:posOffset>923924</wp:posOffset>
                </wp:positionH>
                <wp:positionV relativeFrom="paragraph">
                  <wp:posOffset>196237</wp:posOffset>
                </wp:positionV>
                <wp:extent cx="57150" cy="57150"/>
                <wp:effectExtent l="0" t="0" r="0" b="0"/>
                <wp:wrapNone/>
                <wp:docPr id="204" name="Graphic 20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04" name="Graphic 204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5.451743pt;width:4.5pt;height:4.5pt;mso-position-horizontal-relative:page;mso-position-vertical-relative:paragraph;z-index:15776256" id="docshape186" coordorigin="1455,309" coordsize="90,90" path="m1506,399l1494,399,1488,398,1455,360,1455,348,1494,309,1506,309,1545,354,1545,360,1506,399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2960">
                <wp:simplePos x="0" y="0"/>
                <wp:positionH relativeFrom="page">
                  <wp:posOffset>1971674</wp:posOffset>
                </wp:positionH>
                <wp:positionV relativeFrom="paragraph">
                  <wp:posOffset>148612</wp:posOffset>
                </wp:positionV>
                <wp:extent cx="809625" cy="190500"/>
                <wp:effectExtent l="0" t="0" r="0" b="0"/>
                <wp:wrapNone/>
                <wp:docPr id="205" name="Group 20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5" name="Group 205"/>
                      <wpg:cNvGrpSpPr/>
                      <wpg:grpSpPr>
                        <a:xfrm>
                          <a:off x="0" y="0"/>
                          <a:ext cx="809625" cy="190500"/>
                          <a:chExt cx="809625" cy="190500"/>
                        </a:xfrm>
                      </wpg:grpSpPr>
                      <wps:wsp>
                        <wps:cNvPr id="206" name="Graphic 206"/>
                        <wps:cNvSpPr/>
                        <wps:spPr>
                          <a:xfrm>
                            <a:off x="0" y="0"/>
                            <a:ext cx="80962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809625" h="190500">
                                <a:moveTo>
                                  <a:pt x="784839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784839" y="0"/>
                                </a:lnTo>
                                <a:lnTo>
                                  <a:pt x="809624" y="24785"/>
                                </a:lnTo>
                                <a:lnTo>
                                  <a:pt x="809624" y="165711"/>
                                </a:lnTo>
                                <a:lnTo>
                                  <a:pt x="788484" y="189769"/>
                                </a:lnTo>
                                <a:lnTo>
                                  <a:pt x="784839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7" name="Textbox 207"/>
                        <wps:cNvSpPr txBox="1"/>
                        <wps:spPr>
                          <a:xfrm>
                            <a:off x="0" y="0"/>
                            <a:ext cx="80962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collation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55.249985pt;margin-top:11.701743pt;width:63.75pt;height:15pt;mso-position-horizontal-relative:page;mso-position-vertical-relative:paragraph;z-index:-16043520" id="docshapegroup187" coordorigin="3105,234" coordsize="1275,300">
                <v:shape style="position:absolute;left:3105;top:234;width:1275;height:300" id="docshape188" coordorigin="3105,234" coordsize="1275,300" path="m4341,534l3144,534,3138,533,3105,495,3105,489,3105,273,3144,234,4341,234,4380,273,4380,495,4347,533,4341,534xe" filled="true" fillcolor="#f7f7f7" stroked="false">
                  <v:path arrowok="t"/>
                  <v:fill type="solid"/>
                </v:shape>
                <v:shape style="position:absolute;left:3105;top:234;width:1275;height:300" type="#_x0000_t202" id="docshape189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collation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280">
                <wp:simplePos x="0" y="0"/>
                <wp:positionH relativeFrom="page">
                  <wp:posOffset>5133974</wp:posOffset>
                </wp:positionH>
                <wp:positionV relativeFrom="paragraph">
                  <wp:posOffset>148612</wp:posOffset>
                </wp:positionV>
                <wp:extent cx="1552575" cy="190500"/>
                <wp:effectExtent l="0" t="0" r="0" b="0"/>
                <wp:wrapNone/>
                <wp:docPr id="208" name="Group 208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08" name="Group 208"/>
                      <wpg:cNvGrpSpPr/>
                      <wpg:grpSpPr>
                        <a:xfrm>
                          <a:off x="0" y="0"/>
                          <a:ext cx="1552575" cy="190500"/>
                          <a:chExt cx="1552575" cy="190500"/>
                        </a:xfrm>
                      </wpg:grpSpPr>
                      <wps:wsp>
                        <wps:cNvPr id="209" name="Graphic 209"/>
                        <wps:cNvSpPr/>
                        <wps:spPr>
                          <a:xfrm>
                            <a:off x="0" y="0"/>
                            <a:ext cx="1552575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1552575" h="190500">
                                <a:moveTo>
                                  <a:pt x="1527788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1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5"/>
                                </a:lnTo>
                                <a:lnTo>
                                  <a:pt x="24785" y="0"/>
                                </a:lnTo>
                                <a:lnTo>
                                  <a:pt x="1527788" y="0"/>
                                </a:lnTo>
                                <a:lnTo>
                                  <a:pt x="1552575" y="24785"/>
                                </a:lnTo>
                                <a:lnTo>
                                  <a:pt x="1552575" y="165711"/>
                                </a:lnTo>
                                <a:lnTo>
                                  <a:pt x="1531433" y="189769"/>
                                </a:lnTo>
                                <a:lnTo>
                                  <a:pt x="1527788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0" name="Textbox 210"/>
                        <wps:cNvSpPr txBox="1"/>
                        <wps:spPr>
                          <a:xfrm>
                            <a:off x="0" y="0"/>
                            <a:ext cx="1552575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6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2"/>
                                  <w:sz w:val="21"/>
                                </w:rPr>
                                <w:t>utf8mb4_unicode_ci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404.249939pt;margin-top:11.701743pt;width:122.25pt;height:15pt;mso-position-horizontal-relative:page;mso-position-vertical-relative:paragraph;z-index:15777280" id="docshapegroup190" coordorigin="8085,234" coordsize="2445,300">
                <v:shape style="position:absolute;left:8085;top:234;width:2445;height:300" id="docshape191" coordorigin="8085,234" coordsize="2445,300" path="m10491,534l8124,534,8118,533,8085,495,8085,489,8085,273,8124,234,10491,234,10530,273,10530,495,10497,533,10491,534xe" filled="true" fillcolor="#f7f7f7" stroked="false">
                  <v:path arrowok="t"/>
                  <v:fill type="solid"/>
                </v:shape>
                <v:shape style="position:absolute;left:8085;top:234;width:2445;height:300" type="#_x0000_t202" id="docshape192" filled="false" stroked="false">
                  <v:textbox inset="0,0,0,0">
                    <w:txbxContent>
                      <w:p>
                        <w:pPr>
                          <w:spacing w:before="35"/>
                          <w:ind w:left="56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2"/>
                            <w:sz w:val="21"/>
                          </w:rPr>
                          <w:t>utf8mb4_unicode_ci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color w:val="333333"/>
          <w:w w:val="105"/>
        </w:rPr>
        <w:t>Definir</w:t>
      </w:r>
      <w:r>
        <w:rPr>
          <w:color w:val="333333"/>
          <w:spacing w:val="-4"/>
          <w:w w:val="110"/>
        </w:rPr>
        <w:t> </w:t>
      </w:r>
      <w:r>
        <w:rPr>
          <w:color w:val="333333"/>
          <w:spacing w:val="-5"/>
          <w:w w:val="110"/>
        </w:rPr>
        <w:t>uma</w:t>
      </w:r>
      <w:r>
        <w:rPr>
          <w:color w:val="333333"/>
        </w:rPr>
        <w:tab/>
      </w:r>
      <w:r>
        <w:rPr>
          <w:color w:val="333333"/>
          <w:w w:val="105"/>
        </w:rPr>
        <w:t>apropriada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para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o</w:t>
      </w:r>
      <w:r>
        <w:rPr>
          <w:color w:val="333333"/>
          <w:spacing w:val="1"/>
          <w:w w:val="105"/>
        </w:rPr>
        <w:t> </w:t>
      </w:r>
      <w:r>
        <w:rPr>
          <w:color w:val="333333"/>
          <w:w w:val="105"/>
        </w:rPr>
        <w:t>idioma,</w:t>
      </w:r>
      <w:r>
        <w:rPr>
          <w:color w:val="333333"/>
          <w:spacing w:val="1"/>
          <w:w w:val="105"/>
        </w:rPr>
        <w:t> </w:t>
      </w:r>
      <w:r>
        <w:rPr>
          <w:color w:val="333333"/>
          <w:spacing w:val="-4"/>
          <w:w w:val="105"/>
        </w:rPr>
        <w:t>como</w:t>
      </w:r>
    </w:p>
    <w:p>
      <w:pPr>
        <w:pStyle w:val="BodyText"/>
        <w:spacing w:before="129"/>
        <w:ind w:left="606"/>
      </w:pPr>
      <w:r>
        <w:rPr>
          <w:color w:val="333333"/>
          <w:spacing w:val="-2"/>
          <w:w w:val="105"/>
        </w:rPr>
        <w:t>para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português,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que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é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case-insensitive</w:t>
      </w:r>
      <w:r>
        <w:rPr>
          <w:color w:val="333333"/>
          <w:spacing w:val="-4"/>
          <w:w w:val="105"/>
        </w:rPr>
        <w:t> </w:t>
      </w:r>
      <w:r>
        <w:rPr>
          <w:color w:val="333333"/>
          <w:spacing w:val="-2"/>
          <w:w w:val="105"/>
        </w:rPr>
        <w:t>e</w:t>
      </w:r>
      <w:r>
        <w:rPr>
          <w:color w:val="333333"/>
          <w:spacing w:val="-5"/>
          <w:w w:val="105"/>
        </w:rPr>
        <w:t> </w:t>
      </w:r>
      <w:r>
        <w:rPr>
          <w:color w:val="333333"/>
          <w:spacing w:val="-2"/>
          <w:w w:val="105"/>
        </w:rPr>
        <w:t>acentuação-insensitive.</w:t>
      </w:r>
    </w:p>
    <w:p>
      <w:pPr>
        <w:pStyle w:val="BodyText"/>
      </w:pPr>
    </w:p>
    <w:p>
      <w:pPr>
        <w:pStyle w:val="BodyText"/>
        <w:spacing w:before="80"/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1" w:after="0"/>
        <w:ind w:left="416" w:right="0" w:hanging="410"/>
        <w:jc w:val="left"/>
      </w:pPr>
      <w:r>
        <w:rPr>
          <w:color w:val="333333"/>
          <w:spacing w:val="-12"/>
        </w:rPr>
        <w:t>Segur6nÇ6</w:t>
      </w:r>
    </w:p>
    <w:p>
      <w:pPr>
        <w:pStyle w:val="BodyText"/>
        <w:spacing w:before="3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32384">
                <wp:simplePos x="0" y="0"/>
                <wp:positionH relativeFrom="page">
                  <wp:posOffset>723900</wp:posOffset>
                </wp:positionH>
                <wp:positionV relativeFrom="paragraph">
                  <wp:posOffset>62527</wp:posOffset>
                </wp:positionV>
                <wp:extent cx="6120765" cy="9525"/>
                <wp:effectExtent l="0" t="0" r="0" b="0"/>
                <wp:wrapTopAndBottom/>
                <wp:docPr id="211" name="Graphic 2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1" name="Graphic 211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23418pt;width:481.910125pt;height:.75pt;mso-position-horizontal-relative:page;mso-position-vertical-relative:paragraph;z-index:-15684096;mso-wrap-distance-left:0;mso-wrap-distance-right:0" id="docshape193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tabs>
          <w:tab w:pos="2987" w:val="left" w:leader="none"/>
        </w:tabs>
        <w:spacing w:before="300"/>
        <w:ind w:left="606"/>
      </w:pPr>
      <w:r>
        <w:rPr>
          <w:color w:val="333333"/>
        </w:rPr>
        <w:t>Evitar</w:t>
      </w:r>
      <w:r>
        <w:rPr>
          <w:color w:val="333333"/>
          <w:spacing w:val="4"/>
        </w:rPr>
        <w:t> </w:t>
      </w:r>
      <w:r>
        <w:rPr>
          <w:color w:val="333333"/>
        </w:rPr>
        <w:t>o</w:t>
      </w:r>
      <w:r>
        <w:rPr>
          <w:color w:val="333333"/>
          <w:spacing w:val="4"/>
        </w:rPr>
        <w:t> </w:t>
      </w:r>
      <w:r>
        <w:rPr>
          <w:color w:val="333333"/>
        </w:rPr>
        <w:t>uso</w:t>
      </w:r>
      <w:r>
        <w:rPr>
          <w:color w:val="333333"/>
          <w:spacing w:val="4"/>
        </w:rPr>
        <w:t> </w:t>
      </w:r>
      <w:r>
        <w:rPr>
          <w:color w:val="333333"/>
          <w:spacing w:val="-5"/>
        </w:rPr>
        <w:t>de</w:t>
      </w:r>
      <w:r>
        <w:rPr>
          <w:color w:val="333333"/>
        </w:rPr>
        <w:tab/>
        <w:t>para</w:t>
      </w:r>
      <w:r>
        <w:rPr>
          <w:color w:val="333333"/>
          <w:spacing w:val="1"/>
        </w:rPr>
        <w:t> </w:t>
      </w:r>
      <w:r>
        <w:rPr>
          <w:color w:val="333333"/>
        </w:rPr>
        <w:t>conexões</w:t>
      </w:r>
      <w:r>
        <w:rPr>
          <w:color w:val="333333"/>
          <w:spacing w:val="1"/>
        </w:rPr>
        <w:t> </w:t>
      </w:r>
      <w:r>
        <w:rPr>
          <w:color w:val="333333"/>
        </w:rPr>
        <w:t>de</w:t>
      </w:r>
      <w:r>
        <w:rPr>
          <w:color w:val="333333"/>
          <w:spacing w:val="1"/>
        </w:rPr>
        <w:t> </w:t>
      </w:r>
      <w:r>
        <w:rPr>
          <w:color w:val="333333"/>
          <w:spacing w:val="-2"/>
        </w:rPr>
        <w:t>aplicação.</w:t>
      </w:r>
    </w:p>
    <w:p>
      <w:pPr>
        <w:pStyle w:val="BodyText"/>
        <w:spacing w:line="338" w:lineRule="auto" w:before="249"/>
        <w:ind w:left="606" w:right="454" w:hanging="285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7792">
                <wp:simplePos x="0" y="0"/>
                <wp:positionH relativeFrom="page">
                  <wp:posOffset>923924</wp:posOffset>
                </wp:positionH>
                <wp:positionV relativeFrom="paragraph">
                  <wp:posOffset>-118092</wp:posOffset>
                </wp:positionV>
                <wp:extent cx="57150" cy="57150"/>
                <wp:effectExtent l="0" t="0" r="0" b="0"/>
                <wp:wrapNone/>
                <wp:docPr id="212" name="Graphic 2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2" name="Graphic 21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3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-9.298636pt;width:4.5pt;height:4.5pt;mso-position-horizontal-relative:page;mso-position-vertical-relative:paragraph;z-index:15777792" id="docshape194" coordorigin="1455,-186" coordsize="90,90" path="m1506,-96l1494,-96,1488,-97,1455,-135,1455,-147,1494,-186,1506,-186,1545,-141,1545,-135,1506,-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4496">
                <wp:simplePos x="0" y="0"/>
                <wp:positionH relativeFrom="page">
                  <wp:posOffset>2181224</wp:posOffset>
                </wp:positionH>
                <wp:positionV relativeFrom="paragraph">
                  <wp:posOffset>-165717</wp:posOffset>
                </wp:positionV>
                <wp:extent cx="400050" cy="190500"/>
                <wp:effectExtent l="0" t="0" r="0" b="0"/>
                <wp:wrapNone/>
                <wp:docPr id="213" name="Group 21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13" name="Group 213"/>
                      <wpg:cNvGrpSpPr/>
                      <wpg:grpSpPr>
                        <a:xfrm>
                          <a:off x="0" y="0"/>
                          <a:ext cx="400050" cy="190500"/>
                          <a:chExt cx="400050" cy="190500"/>
                        </a:xfrm>
                      </wpg:grpSpPr>
                      <wps:wsp>
                        <wps:cNvPr id="214" name="Graphic 214"/>
                        <wps:cNvSpPr/>
                        <wps:spPr>
                          <a:xfrm>
                            <a:off x="0" y="0"/>
                            <a:ext cx="400050" cy="1905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00050" h="190500">
                                <a:moveTo>
                                  <a:pt x="375264" y="190498"/>
                                </a:moveTo>
                                <a:lnTo>
                                  <a:pt x="24785" y="190498"/>
                                </a:lnTo>
                                <a:lnTo>
                                  <a:pt x="21140" y="189769"/>
                                </a:lnTo>
                                <a:lnTo>
                                  <a:pt x="0" y="165713"/>
                                </a:lnTo>
                                <a:lnTo>
                                  <a:pt x="0" y="161924"/>
                                </a:lnTo>
                                <a:lnTo>
                                  <a:pt x="0" y="24782"/>
                                </a:lnTo>
                                <a:lnTo>
                                  <a:pt x="24785" y="0"/>
                                </a:lnTo>
                                <a:lnTo>
                                  <a:pt x="375264" y="0"/>
                                </a:lnTo>
                                <a:lnTo>
                                  <a:pt x="400049" y="24782"/>
                                </a:lnTo>
                                <a:lnTo>
                                  <a:pt x="400049" y="165713"/>
                                </a:lnTo>
                                <a:lnTo>
                                  <a:pt x="378909" y="189772"/>
                                </a:lnTo>
                                <a:lnTo>
                                  <a:pt x="375264" y="19049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15" name="Textbox 215"/>
                        <wps:cNvSpPr txBox="1"/>
                        <wps:spPr>
                          <a:xfrm>
                            <a:off x="0" y="0"/>
                            <a:ext cx="400050" cy="19050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before="35"/>
                                <w:ind w:left="53" w:right="0" w:firstLine="0"/>
                                <w:jc w:val="left"/>
                                <w:rPr>
                                  <w:sz w:val="21"/>
                                </w:rPr>
                              </w:pPr>
                              <w:r>
                                <w:rPr>
                                  <w:color w:val="333333"/>
                                  <w:spacing w:val="-4"/>
                                  <w:sz w:val="21"/>
                                </w:rPr>
                                <w:t>root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171.749985pt;margin-top:-13.048636pt;width:31.5pt;height:15pt;mso-position-horizontal-relative:page;mso-position-vertical-relative:paragraph;z-index:-16041984" id="docshapegroup195" coordorigin="3435,-261" coordsize="630,300">
                <v:shape style="position:absolute;left:3435;top:-261;width:630;height:300" id="docshape196" coordorigin="3435,-261" coordsize="630,300" path="m4026,39l3474,39,3468,38,3435,0,3435,-6,3435,-222,3474,-261,4026,-261,4065,-222,4065,0,4032,38,4026,39xe" filled="true" fillcolor="#f7f7f7" stroked="false">
                  <v:path arrowok="t"/>
                  <v:fill type="solid"/>
                </v:shape>
                <v:shape style="position:absolute;left:3435;top:-261;width:630;height:300" type="#_x0000_t202" id="docshape197" filled="false" stroked="false">
                  <v:textbox inset="0,0,0,0">
                    <w:txbxContent>
                      <w:p>
                        <w:pPr>
                          <w:spacing w:before="35"/>
                          <w:ind w:left="53" w:right="0" w:firstLine="0"/>
                          <w:jc w:val="left"/>
                          <w:rPr>
                            <w:sz w:val="21"/>
                          </w:rPr>
                        </w:pPr>
                        <w:r>
                          <w:rPr>
                            <w:color w:val="333333"/>
                            <w:spacing w:val="-4"/>
                            <w:sz w:val="21"/>
                          </w:rPr>
                          <w:t>root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  <w:r>
        <w:rPr>
          <w:position w:val="5"/>
        </w:rPr>
        <w:drawing>
          <wp:inline distT="0" distB="0" distL="0" distR="0">
            <wp:extent cx="57150" cy="57149"/>
            <wp:effectExtent l="0" t="0" r="0" b="0"/>
            <wp:docPr id="216" name="Image 21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6" name="Image 21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color w:val="333333"/>
        </w:rPr>
        <w:t>Criar usuários com privilégios mínimos necessários para cada aplicação </w:t>
      </w:r>
      <w:r>
        <w:rPr>
          <w:color w:val="333333"/>
        </w:rPr>
        <w:t>ou </w:t>
      </w:r>
      <w:r>
        <w:rPr>
          <w:color w:val="333333"/>
          <w:spacing w:val="-2"/>
          <w:w w:val="110"/>
        </w:rPr>
        <w:t>serviço.</w:t>
      </w:r>
    </w:p>
    <w:p>
      <w:pPr>
        <w:pStyle w:val="BodyText"/>
        <w:spacing w:before="106"/>
        <w:ind w:left="321"/>
      </w:pPr>
      <w:r>
        <w:rPr>
          <w:position w:val="5"/>
        </w:rPr>
        <w:drawing>
          <wp:inline distT="0" distB="0" distL="0" distR="0">
            <wp:extent cx="57150" cy="57145"/>
            <wp:effectExtent l="0" t="0" r="0" b="0"/>
            <wp:docPr id="217" name="Image 217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17" name="Image 217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150" cy="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5"/>
        </w:rPr>
      </w:r>
      <w:r>
        <w:rPr>
          <w:rFonts w:ascii="Times New Roman" w:hAnsi="Times New Roman"/>
          <w:spacing w:val="80"/>
          <w:sz w:val="20"/>
        </w:rPr>
        <w:t>  </w:t>
      </w:r>
      <w:r>
        <w:rPr>
          <w:color w:val="333333"/>
        </w:rPr>
        <w:t>Utilizar</w:t>
      </w:r>
      <w:r>
        <w:rPr>
          <w:color w:val="333333"/>
          <w:spacing w:val="27"/>
        </w:rPr>
        <w:t> </w:t>
      </w:r>
      <w:r>
        <w:rPr>
          <w:color w:val="333333"/>
        </w:rPr>
        <w:t>senhas</w:t>
      </w:r>
      <w:r>
        <w:rPr>
          <w:color w:val="333333"/>
          <w:spacing w:val="27"/>
        </w:rPr>
        <w:t> </w:t>
      </w:r>
      <w:r>
        <w:rPr>
          <w:color w:val="333333"/>
        </w:rPr>
        <w:t>fortes</w:t>
      </w:r>
      <w:r>
        <w:rPr>
          <w:color w:val="333333"/>
          <w:spacing w:val="27"/>
        </w:rPr>
        <w:t> </w:t>
      </w:r>
      <w:r>
        <w:rPr>
          <w:color w:val="333333"/>
        </w:rPr>
        <w:t>e</w:t>
      </w:r>
      <w:r>
        <w:rPr>
          <w:color w:val="333333"/>
          <w:spacing w:val="27"/>
        </w:rPr>
        <w:t> </w:t>
      </w:r>
      <w:r>
        <w:rPr>
          <w:color w:val="333333"/>
        </w:rPr>
        <w:t>rotacioná-las</w:t>
      </w:r>
      <w:r>
        <w:rPr>
          <w:color w:val="333333"/>
          <w:spacing w:val="27"/>
        </w:rPr>
        <w:t> </w:t>
      </w:r>
      <w:r>
        <w:rPr>
          <w:color w:val="333333"/>
        </w:rPr>
        <w:t>regularmente.</w:t>
      </w:r>
    </w:p>
    <w:p>
      <w:pPr>
        <w:pStyle w:val="BodyText"/>
      </w:pPr>
    </w:p>
    <w:p>
      <w:pPr>
        <w:pStyle w:val="BodyText"/>
        <w:spacing w:before="81"/>
      </w:pPr>
    </w:p>
    <w:p>
      <w:pPr>
        <w:pStyle w:val="Heading1"/>
        <w:numPr>
          <w:ilvl w:val="0"/>
          <w:numId w:val="1"/>
        </w:numPr>
        <w:tabs>
          <w:tab w:pos="416" w:val="left" w:leader="none"/>
        </w:tabs>
        <w:spacing w:line="240" w:lineRule="auto" w:before="0" w:after="0"/>
        <w:ind w:left="416" w:right="0" w:hanging="410"/>
        <w:jc w:val="left"/>
      </w:pPr>
      <w:r>
        <w:rPr>
          <w:color w:val="333333"/>
          <w:spacing w:val="-9"/>
        </w:rPr>
        <w:t>Version6mento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32896">
                <wp:simplePos x="0" y="0"/>
                <wp:positionH relativeFrom="page">
                  <wp:posOffset>723900</wp:posOffset>
                </wp:positionH>
                <wp:positionV relativeFrom="paragraph">
                  <wp:posOffset>62981</wp:posOffset>
                </wp:positionV>
                <wp:extent cx="6120765" cy="9525"/>
                <wp:effectExtent l="0" t="0" r="0" b="0"/>
                <wp:wrapTopAndBottom/>
                <wp:docPr id="218" name="Graphic 218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8" name="Graphic 218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59159pt;width:481.910125pt;height:.75pt;mso-position-horizontal-relative:page;mso-position-vertical-relative:paragraph;z-index:-15683584;mso-wrap-distance-left:0;mso-wrap-distance-right:0" id="docshape198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line="338" w:lineRule="auto" w:before="300"/>
        <w:ind w:left="606" w:right="454"/>
      </w:pPr>
      <w:r>
        <w:rPr>
          <w:color w:val="333333"/>
        </w:rPr>
        <w:t>Utilizar ferramentas de controle de versão (ex: Git) para gerenciar scripts </w:t>
      </w:r>
      <w:r>
        <w:rPr>
          <w:color w:val="333333"/>
        </w:rPr>
        <w:t>de</w:t>
      </w:r>
      <w:r>
        <w:rPr>
          <w:color w:val="333333"/>
          <w:spacing w:val="40"/>
        </w:rPr>
        <w:t> </w:t>
      </w:r>
      <w:r>
        <w:rPr>
          <w:color w:val="333333"/>
        </w:rPr>
        <w:t>banco de dados (DDL e DML).</w:t>
      </w:r>
    </w:p>
    <w:p>
      <w:pPr>
        <w:pStyle w:val="BodyText"/>
        <w:spacing w:before="106"/>
        <w:ind w:left="606"/>
      </w:pP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8816">
                <wp:simplePos x="0" y="0"/>
                <wp:positionH relativeFrom="page">
                  <wp:posOffset>923924</wp:posOffset>
                </wp:positionH>
                <wp:positionV relativeFrom="paragraph">
                  <wp:posOffset>-437038</wp:posOffset>
                </wp:positionV>
                <wp:extent cx="57150" cy="57150"/>
                <wp:effectExtent l="0" t="0" r="0" b="0"/>
                <wp:wrapNone/>
                <wp:docPr id="219" name="Graphic 219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19" name="Graphic 219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22"/>
                              </a:lnTo>
                              <a:lnTo>
                                <a:pt x="0" y="32363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3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-34.412495pt;width:4.5pt;height:4.5pt;mso-position-horizontal-relative:page;mso-position-vertical-relative:paragraph;z-index:15778816" id="docshape199" coordorigin="1455,-688" coordsize="90,90" path="m1506,-598l1494,-598,1488,-599,1455,-637,1455,-649,1494,-688,1506,-688,1545,-643,1545,-637,1506,-598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/>
        <mc:AlternateContent>
          <mc:Choice Requires="wps">
            <w:drawing>
              <wp:anchor distT="0" distB="0" distL="0" distR="0" allowOverlap="1" layoutInCell="1" locked="0" behindDoc="0" simplePos="0" relativeHeight="15779328">
                <wp:simplePos x="0" y="0"/>
                <wp:positionH relativeFrom="page">
                  <wp:posOffset>923924</wp:posOffset>
                </wp:positionH>
                <wp:positionV relativeFrom="paragraph">
                  <wp:posOffset>124936</wp:posOffset>
                </wp:positionV>
                <wp:extent cx="57150" cy="57150"/>
                <wp:effectExtent l="0" t="0" r="0" b="0"/>
                <wp:wrapNone/>
                <wp:docPr id="220" name="Graphic 22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0" name="Graphic 220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8"/>
                              </a:moveTo>
                              <a:lnTo>
                                <a:pt x="24785" y="57148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2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9.837501pt;width:4.5pt;height:4.5pt;mso-position-horizontal-relative:page;mso-position-vertical-relative:paragraph;z-index:15779328" id="docshape200" coordorigin="1455,197" coordsize="90,90" path="m1506,287l1494,287,1488,286,1455,248,1455,236,1494,197,1506,197,1545,242,1545,248,1506,287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color w:val="333333"/>
        </w:rPr>
        <w:t>Manter</w:t>
      </w:r>
      <w:r>
        <w:rPr>
          <w:color w:val="333333"/>
          <w:spacing w:val="18"/>
        </w:rPr>
        <w:t> </w:t>
      </w:r>
      <w:r>
        <w:rPr>
          <w:color w:val="333333"/>
        </w:rPr>
        <w:t>um</w:t>
      </w:r>
      <w:r>
        <w:rPr>
          <w:color w:val="333333"/>
          <w:spacing w:val="19"/>
        </w:rPr>
        <w:t> </w:t>
      </w:r>
      <w:r>
        <w:rPr>
          <w:color w:val="333333"/>
        </w:rPr>
        <w:t>histórico</w:t>
      </w:r>
      <w:r>
        <w:rPr>
          <w:color w:val="333333"/>
          <w:spacing w:val="19"/>
        </w:rPr>
        <w:t> </w:t>
      </w:r>
      <w:r>
        <w:rPr>
          <w:color w:val="333333"/>
        </w:rPr>
        <w:t>de</w:t>
      </w:r>
      <w:r>
        <w:rPr>
          <w:color w:val="333333"/>
          <w:spacing w:val="19"/>
        </w:rPr>
        <w:t> </w:t>
      </w:r>
      <w:r>
        <w:rPr>
          <w:color w:val="333333"/>
        </w:rPr>
        <w:t>alterações</w:t>
      </w:r>
      <w:r>
        <w:rPr>
          <w:color w:val="333333"/>
          <w:spacing w:val="19"/>
        </w:rPr>
        <w:t> </w:t>
      </w:r>
      <w:r>
        <w:rPr>
          <w:color w:val="333333"/>
        </w:rPr>
        <w:t>do</w:t>
      </w:r>
      <w:r>
        <w:rPr>
          <w:color w:val="333333"/>
          <w:spacing w:val="19"/>
        </w:rPr>
        <w:t> </w:t>
      </w:r>
      <w:r>
        <w:rPr>
          <w:color w:val="333333"/>
        </w:rPr>
        <w:t>schema</w:t>
      </w:r>
      <w:r>
        <w:rPr>
          <w:color w:val="333333"/>
          <w:spacing w:val="19"/>
        </w:rPr>
        <w:t> </w:t>
      </w:r>
      <w:r>
        <w:rPr>
          <w:color w:val="333333"/>
        </w:rPr>
        <w:t>do</w:t>
      </w:r>
      <w:r>
        <w:rPr>
          <w:color w:val="333333"/>
          <w:spacing w:val="19"/>
        </w:rPr>
        <w:t> </w:t>
      </w:r>
      <w:r>
        <w:rPr>
          <w:color w:val="333333"/>
        </w:rPr>
        <w:t>banco</w:t>
      </w:r>
      <w:r>
        <w:rPr>
          <w:color w:val="333333"/>
          <w:spacing w:val="19"/>
        </w:rPr>
        <w:t> </w:t>
      </w:r>
      <w:r>
        <w:rPr>
          <w:color w:val="333333"/>
        </w:rPr>
        <w:t>de</w:t>
      </w:r>
      <w:r>
        <w:rPr>
          <w:color w:val="333333"/>
          <w:spacing w:val="18"/>
        </w:rPr>
        <w:t> </w:t>
      </w:r>
      <w:r>
        <w:rPr>
          <w:color w:val="333333"/>
          <w:spacing w:val="-2"/>
        </w:rPr>
        <w:t>dados.</w:t>
      </w:r>
    </w:p>
    <w:p>
      <w:pPr>
        <w:pStyle w:val="BodyText"/>
        <w:spacing w:after="0"/>
        <w:sectPr>
          <w:type w:val="continuous"/>
          <w:pgSz w:w="11900" w:h="16840"/>
          <w:pgMar w:top="1780" w:bottom="280" w:left="1133" w:right="992"/>
        </w:sectPr>
      </w:pPr>
    </w:p>
    <w:p>
      <w:pPr>
        <w:pStyle w:val="Heading1"/>
        <w:numPr>
          <w:ilvl w:val="0"/>
          <w:numId w:val="1"/>
        </w:numPr>
        <w:tabs>
          <w:tab w:pos="628" w:val="left" w:leader="none"/>
        </w:tabs>
        <w:spacing w:line="240" w:lineRule="auto" w:before="100" w:after="0"/>
        <w:ind w:left="628" w:right="0" w:hanging="622"/>
        <w:jc w:val="left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7276544">
                <wp:simplePos x="0" y="0"/>
                <wp:positionH relativeFrom="page">
                  <wp:posOffset>723900</wp:posOffset>
                </wp:positionH>
                <wp:positionV relativeFrom="page">
                  <wp:posOffset>1257298</wp:posOffset>
                </wp:positionV>
                <wp:extent cx="6120765" cy="8719185"/>
                <wp:effectExtent l="0" t="0" r="0" b="0"/>
                <wp:wrapNone/>
                <wp:docPr id="221" name="Group 22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1" name="Group 221"/>
                      <wpg:cNvGrpSpPr/>
                      <wpg:grpSpPr>
                        <a:xfrm>
                          <a:off x="0" y="0"/>
                          <a:ext cx="6120765" cy="8719185"/>
                          <a:chExt cx="6120765" cy="8719185"/>
                        </a:xfrm>
                      </wpg:grpSpPr>
                      <wps:wsp>
                        <wps:cNvPr id="222" name="Graphic 222"/>
                        <wps:cNvSpPr/>
                        <wps:spPr>
                          <a:xfrm>
                            <a:off x="0" y="0"/>
                            <a:ext cx="6120765" cy="871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8719185">
                                <a:moveTo>
                                  <a:pt x="612025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8718804"/>
                                </a:lnTo>
                                <a:lnTo>
                                  <a:pt x="4762" y="8718804"/>
                                </a:lnTo>
                                <a:lnTo>
                                  <a:pt x="6119800" y="8718804"/>
                                </a:lnTo>
                                <a:lnTo>
                                  <a:pt x="6120257" y="8718804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3" name="Graphic 223"/>
                        <wps:cNvSpPr/>
                        <wps:spPr>
                          <a:xfrm>
                            <a:off x="0" y="13"/>
                            <a:ext cx="6120765" cy="87191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8719185">
                                <a:moveTo>
                                  <a:pt x="6120257" y="27800"/>
                                </a:moveTo>
                                <a:lnTo>
                                  <a:pt x="6116726" y="21272"/>
                                </a:lnTo>
                                <a:lnTo>
                                  <a:pt x="6110617" y="13944"/>
                                </a:lnTo>
                                <a:lnTo>
                                  <a:pt x="6110097" y="13512"/>
                                </a:lnTo>
                                <a:lnTo>
                                  <a:pt x="6105296" y="9525"/>
                                </a:lnTo>
                                <a:lnTo>
                                  <a:pt x="6103277" y="7835"/>
                                </a:lnTo>
                                <a:lnTo>
                                  <a:pt x="6095225" y="3479"/>
                                </a:lnTo>
                                <a:lnTo>
                                  <a:pt x="6086449" y="863"/>
                                </a:lnTo>
                                <a:lnTo>
                                  <a:pt x="6076937" y="0"/>
                                </a:lnTo>
                                <a:lnTo>
                                  <a:pt x="47625" y="0"/>
                                </a:lnTo>
                                <a:lnTo>
                                  <a:pt x="38112" y="863"/>
                                </a:lnTo>
                                <a:lnTo>
                                  <a:pt x="29337" y="3479"/>
                                </a:lnTo>
                                <a:lnTo>
                                  <a:pt x="21272" y="7835"/>
                                </a:lnTo>
                                <a:lnTo>
                                  <a:pt x="14465" y="13512"/>
                                </a:lnTo>
                                <a:lnTo>
                                  <a:pt x="13944" y="13944"/>
                                </a:lnTo>
                                <a:lnTo>
                                  <a:pt x="7835" y="21272"/>
                                </a:lnTo>
                                <a:lnTo>
                                  <a:pt x="3479" y="29337"/>
                                </a:lnTo>
                                <a:lnTo>
                                  <a:pt x="863" y="38112"/>
                                </a:lnTo>
                                <a:lnTo>
                                  <a:pt x="0" y="47612"/>
                                </a:lnTo>
                                <a:lnTo>
                                  <a:pt x="0" y="8718791"/>
                                </a:lnTo>
                                <a:lnTo>
                                  <a:pt x="9525" y="8718791"/>
                                </a:lnTo>
                                <a:lnTo>
                                  <a:pt x="9525" y="47612"/>
                                </a:lnTo>
                                <a:lnTo>
                                  <a:pt x="10210" y="40017"/>
                                </a:lnTo>
                                <a:lnTo>
                                  <a:pt x="12306" y="32994"/>
                                </a:lnTo>
                                <a:lnTo>
                                  <a:pt x="15798" y="26543"/>
                                </a:lnTo>
                                <a:lnTo>
                                  <a:pt x="20675" y="20675"/>
                                </a:lnTo>
                                <a:lnTo>
                                  <a:pt x="21196" y="20243"/>
                                </a:lnTo>
                                <a:lnTo>
                                  <a:pt x="26543" y="15798"/>
                                </a:lnTo>
                                <a:lnTo>
                                  <a:pt x="32994" y="12306"/>
                                </a:lnTo>
                                <a:lnTo>
                                  <a:pt x="40017" y="10210"/>
                                </a:lnTo>
                                <a:lnTo>
                                  <a:pt x="47625" y="9525"/>
                                </a:lnTo>
                                <a:lnTo>
                                  <a:pt x="6076937" y="9525"/>
                                </a:lnTo>
                                <a:lnTo>
                                  <a:pt x="6084544" y="10210"/>
                                </a:lnTo>
                                <a:lnTo>
                                  <a:pt x="6091567" y="12306"/>
                                </a:lnTo>
                                <a:lnTo>
                                  <a:pt x="6098019" y="15798"/>
                                </a:lnTo>
                                <a:lnTo>
                                  <a:pt x="6103366" y="20243"/>
                                </a:lnTo>
                                <a:lnTo>
                                  <a:pt x="6103886" y="20675"/>
                                </a:lnTo>
                                <a:lnTo>
                                  <a:pt x="6108763" y="26543"/>
                                </a:lnTo>
                                <a:lnTo>
                                  <a:pt x="6112256" y="32994"/>
                                </a:lnTo>
                                <a:lnTo>
                                  <a:pt x="6114351" y="40017"/>
                                </a:lnTo>
                                <a:lnTo>
                                  <a:pt x="6115037" y="47612"/>
                                </a:lnTo>
                                <a:lnTo>
                                  <a:pt x="6115037" y="8718791"/>
                                </a:lnTo>
                                <a:lnTo>
                                  <a:pt x="6120257" y="8718791"/>
                                </a:lnTo>
                                <a:lnTo>
                                  <a:pt x="6120257" y="27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4" name="Graphic 224"/>
                        <wps:cNvSpPr/>
                        <wps:spPr>
                          <a:xfrm>
                            <a:off x="123825" y="104775"/>
                            <a:ext cx="5848350" cy="85153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848350" h="8515350">
                                <a:moveTo>
                                  <a:pt x="5476862" y="295275"/>
                                </a:moveTo>
                                <a:lnTo>
                                  <a:pt x="1771637" y="295275"/>
                                </a:lnTo>
                                <a:lnTo>
                                  <a:pt x="1771637" y="152400"/>
                                </a:lnTo>
                                <a:lnTo>
                                  <a:pt x="1438262" y="152400"/>
                                </a:lnTo>
                                <a:lnTo>
                                  <a:pt x="1438262" y="0"/>
                                </a:lnTo>
                                <a:lnTo>
                                  <a:pt x="24777" y="0"/>
                                </a:lnTo>
                                <a:lnTo>
                                  <a:pt x="0" y="24790"/>
                                </a:lnTo>
                                <a:lnTo>
                                  <a:pt x="0" y="152400"/>
                                </a:lnTo>
                                <a:lnTo>
                                  <a:pt x="0" y="156184"/>
                                </a:lnTo>
                                <a:lnTo>
                                  <a:pt x="0" y="1371600"/>
                                </a:lnTo>
                                <a:lnTo>
                                  <a:pt x="4962512" y="1371600"/>
                                </a:lnTo>
                                <a:lnTo>
                                  <a:pt x="4962512" y="923925"/>
                                </a:lnTo>
                                <a:lnTo>
                                  <a:pt x="5324462" y="923925"/>
                                </a:lnTo>
                                <a:lnTo>
                                  <a:pt x="5324462" y="742950"/>
                                </a:lnTo>
                                <a:lnTo>
                                  <a:pt x="5029187" y="742950"/>
                                </a:lnTo>
                                <a:lnTo>
                                  <a:pt x="5029187" y="590550"/>
                                </a:lnTo>
                                <a:lnTo>
                                  <a:pt x="733412" y="590550"/>
                                </a:lnTo>
                                <a:lnTo>
                                  <a:pt x="733412" y="476250"/>
                                </a:lnTo>
                                <a:lnTo>
                                  <a:pt x="5476862" y="476250"/>
                                </a:lnTo>
                                <a:lnTo>
                                  <a:pt x="5476862" y="295275"/>
                                </a:lnTo>
                                <a:close/>
                              </a:path>
                              <a:path w="5848350" h="8515350">
                                <a:moveTo>
                                  <a:pt x="5629262" y="5800725"/>
                                </a:moveTo>
                                <a:lnTo>
                                  <a:pt x="1847837" y="5800725"/>
                                </a:lnTo>
                                <a:lnTo>
                                  <a:pt x="1847837" y="5657850"/>
                                </a:lnTo>
                                <a:lnTo>
                                  <a:pt x="1476362" y="5657850"/>
                                </a:lnTo>
                                <a:lnTo>
                                  <a:pt x="1476362" y="5505450"/>
                                </a:lnTo>
                                <a:lnTo>
                                  <a:pt x="0" y="5505450"/>
                                </a:lnTo>
                                <a:lnTo>
                                  <a:pt x="0" y="5657850"/>
                                </a:lnTo>
                                <a:lnTo>
                                  <a:pt x="0" y="5686425"/>
                                </a:lnTo>
                                <a:lnTo>
                                  <a:pt x="0" y="6877050"/>
                                </a:lnTo>
                                <a:lnTo>
                                  <a:pt x="4962512" y="6877050"/>
                                </a:lnTo>
                                <a:lnTo>
                                  <a:pt x="4962512" y="6724650"/>
                                </a:lnTo>
                                <a:lnTo>
                                  <a:pt x="5105387" y="6724650"/>
                                </a:lnTo>
                                <a:lnTo>
                                  <a:pt x="5105387" y="6581775"/>
                                </a:lnTo>
                                <a:lnTo>
                                  <a:pt x="5105387" y="6543675"/>
                                </a:lnTo>
                                <a:lnTo>
                                  <a:pt x="5105387" y="6429375"/>
                                </a:lnTo>
                                <a:lnTo>
                                  <a:pt x="5476862" y="6429375"/>
                                </a:lnTo>
                                <a:lnTo>
                                  <a:pt x="5476862" y="6248400"/>
                                </a:lnTo>
                                <a:lnTo>
                                  <a:pt x="5181587" y="6248400"/>
                                </a:lnTo>
                                <a:lnTo>
                                  <a:pt x="5181587" y="6105525"/>
                                </a:lnTo>
                                <a:lnTo>
                                  <a:pt x="885812" y="6105525"/>
                                </a:lnTo>
                                <a:lnTo>
                                  <a:pt x="885812" y="5981700"/>
                                </a:lnTo>
                                <a:lnTo>
                                  <a:pt x="5629262" y="5981700"/>
                                </a:lnTo>
                                <a:lnTo>
                                  <a:pt x="5629262" y="5800725"/>
                                </a:lnTo>
                                <a:close/>
                              </a:path>
                              <a:path w="5848350" h="8515350">
                                <a:moveTo>
                                  <a:pt x="5772137" y="2676525"/>
                                </a:moveTo>
                                <a:lnTo>
                                  <a:pt x="4514837" y="2676525"/>
                                </a:lnTo>
                                <a:lnTo>
                                  <a:pt x="4514837" y="2562225"/>
                                </a:lnTo>
                                <a:lnTo>
                                  <a:pt x="5553062" y="2562225"/>
                                </a:lnTo>
                                <a:lnTo>
                                  <a:pt x="5553062" y="2381250"/>
                                </a:lnTo>
                                <a:lnTo>
                                  <a:pt x="885812" y="2381250"/>
                                </a:lnTo>
                                <a:lnTo>
                                  <a:pt x="885812" y="2266950"/>
                                </a:lnTo>
                                <a:lnTo>
                                  <a:pt x="5181587" y="2266950"/>
                                </a:lnTo>
                                <a:lnTo>
                                  <a:pt x="5181587" y="2085975"/>
                                </a:lnTo>
                                <a:lnTo>
                                  <a:pt x="666737" y="2085975"/>
                                </a:lnTo>
                                <a:lnTo>
                                  <a:pt x="666737" y="1962150"/>
                                </a:lnTo>
                                <a:lnTo>
                                  <a:pt x="5400662" y="1962150"/>
                                </a:lnTo>
                                <a:lnTo>
                                  <a:pt x="5400662" y="1781175"/>
                                </a:lnTo>
                                <a:lnTo>
                                  <a:pt x="1628762" y="1781175"/>
                                </a:lnTo>
                                <a:lnTo>
                                  <a:pt x="1628762" y="1638300"/>
                                </a:lnTo>
                                <a:lnTo>
                                  <a:pt x="1257287" y="1638300"/>
                                </a:lnTo>
                                <a:lnTo>
                                  <a:pt x="1257287" y="1485900"/>
                                </a:lnTo>
                                <a:lnTo>
                                  <a:pt x="0" y="1485900"/>
                                </a:lnTo>
                                <a:lnTo>
                                  <a:pt x="0" y="1638300"/>
                                </a:lnTo>
                                <a:lnTo>
                                  <a:pt x="0" y="1666875"/>
                                </a:lnTo>
                                <a:lnTo>
                                  <a:pt x="0" y="3752850"/>
                                </a:lnTo>
                                <a:lnTo>
                                  <a:pt x="4962512" y="3752850"/>
                                </a:lnTo>
                                <a:lnTo>
                                  <a:pt x="4962512" y="3571875"/>
                                </a:lnTo>
                                <a:lnTo>
                                  <a:pt x="4295762" y="3571875"/>
                                </a:lnTo>
                                <a:lnTo>
                                  <a:pt x="4295762" y="3457575"/>
                                </a:lnTo>
                                <a:lnTo>
                                  <a:pt x="5324462" y="3457575"/>
                                </a:lnTo>
                                <a:lnTo>
                                  <a:pt x="5324462" y="3276600"/>
                                </a:lnTo>
                                <a:lnTo>
                                  <a:pt x="1924037" y="3276600"/>
                                </a:lnTo>
                                <a:lnTo>
                                  <a:pt x="1924037" y="3152775"/>
                                </a:lnTo>
                                <a:lnTo>
                                  <a:pt x="5553062" y="3152775"/>
                                </a:lnTo>
                                <a:lnTo>
                                  <a:pt x="5553062" y="2971800"/>
                                </a:lnTo>
                                <a:lnTo>
                                  <a:pt x="666737" y="2971800"/>
                                </a:lnTo>
                                <a:lnTo>
                                  <a:pt x="666737" y="2857500"/>
                                </a:lnTo>
                                <a:lnTo>
                                  <a:pt x="5772137" y="2857500"/>
                                </a:lnTo>
                                <a:lnTo>
                                  <a:pt x="5772137" y="2676525"/>
                                </a:lnTo>
                                <a:close/>
                              </a:path>
                              <a:path w="5848350" h="8515350">
                                <a:moveTo>
                                  <a:pt x="5848337" y="7591425"/>
                                </a:moveTo>
                                <a:lnTo>
                                  <a:pt x="733412" y="7591425"/>
                                </a:lnTo>
                                <a:lnTo>
                                  <a:pt x="733412" y="7477125"/>
                                </a:lnTo>
                                <a:lnTo>
                                  <a:pt x="5476862" y="7477125"/>
                                </a:lnTo>
                                <a:lnTo>
                                  <a:pt x="5476862" y="7296150"/>
                                </a:lnTo>
                                <a:lnTo>
                                  <a:pt x="1704962" y="7296150"/>
                                </a:lnTo>
                                <a:lnTo>
                                  <a:pt x="1704962" y="7143750"/>
                                </a:lnTo>
                                <a:lnTo>
                                  <a:pt x="1333487" y="7143750"/>
                                </a:lnTo>
                                <a:lnTo>
                                  <a:pt x="1333487" y="6991350"/>
                                </a:lnTo>
                                <a:lnTo>
                                  <a:pt x="0" y="6991350"/>
                                </a:lnTo>
                                <a:lnTo>
                                  <a:pt x="0" y="7143750"/>
                                </a:lnTo>
                                <a:lnTo>
                                  <a:pt x="0" y="7172325"/>
                                </a:lnTo>
                                <a:lnTo>
                                  <a:pt x="0" y="8515350"/>
                                </a:lnTo>
                                <a:lnTo>
                                  <a:pt x="5476862" y="8515350"/>
                                </a:lnTo>
                                <a:lnTo>
                                  <a:pt x="5476862" y="8334375"/>
                                </a:lnTo>
                                <a:lnTo>
                                  <a:pt x="4219562" y="8334375"/>
                                </a:lnTo>
                                <a:lnTo>
                                  <a:pt x="4219562" y="8220075"/>
                                </a:lnTo>
                                <a:lnTo>
                                  <a:pt x="5029187" y="8220075"/>
                                </a:lnTo>
                                <a:lnTo>
                                  <a:pt x="5029187" y="8039100"/>
                                </a:lnTo>
                                <a:lnTo>
                                  <a:pt x="962012" y="8039100"/>
                                </a:lnTo>
                                <a:lnTo>
                                  <a:pt x="962012" y="7915275"/>
                                </a:lnTo>
                                <a:lnTo>
                                  <a:pt x="5324462" y="7915275"/>
                                </a:lnTo>
                                <a:lnTo>
                                  <a:pt x="5324462" y="7772400"/>
                                </a:lnTo>
                                <a:lnTo>
                                  <a:pt x="5848337" y="7772400"/>
                                </a:lnTo>
                                <a:lnTo>
                                  <a:pt x="5848337" y="7591425"/>
                                </a:lnTo>
                                <a:close/>
                              </a:path>
                              <a:path w="5848350" h="8515350">
                                <a:moveTo>
                                  <a:pt x="5848337" y="4467225"/>
                                </a:moveTo>
                                <a:lnTo>
                                  <a:pt x="809612" y="4467225"/>
                                </a:lnTo>
                                <a:lnTo>
                                  <a:pt x="809612" y="4343400"/>
                                </a:lnTo>
                                <a:lnTo>
                                  <a:pt x="5553062" y="4343400"/>
                                </a:lnTo>
                                <a:lnTo>
                                  <a:pt x="5553062" y="4162425"/>
                                </a:lnTo>
                                <a:lnTo>
                                  <a:pt x="1771637" y="4162425"/>
                                </a:lnTo>
                                <a:lnTo>
                                  <a:pt x="1771637" y="4019550"/>
                                </a:lnTo>
                                <a:lnTo>
                                  <a:pt x="1400162" y="4019550"/>
                                </a:lnTo>
                                <a:lnTo>
                                  <a:pt x="1400162" y="3867150"/>
                                </a:lnTo>
                                <a:lnTo>
                                  <a:pt x="0" y="3867150"/>
                                </a:lnTo>
                                <a:lnTo>
                                  <a:pt x="0" y="4019550"/>
                                </a:lnTo>
                                <a:lnTo>
                                  <a:pt x="0" y="4048125"/>
                                </a:lnTo>
                                <a:lnTo>
                                  <a:pt x="0" y="5391150"/>
                                </a:lnTo>
                                <a:lnTo>
                                  <a:pt x="4962512" y="5391150"/>
                                </a:lnTo>
                                <a:lnTo>
                                  <a:pt x="4962512" y="5210175"/>
                                </a:lnTo>
                                <a:lnTo>
                                  <a:pt x="4067162" y="5210175"/>
                                </a:lnTo>
                                <a:lnTo>
                                  <a:pt x="4067162" y="5095875"/>
                                </a:lnTo>
                                <a:lnTo>
                                  <a:pt x="5257787" y="5095875"/>
                                </a:lnTo>
                                <a:lnTo>
                                  <a:pt x="5257787" y="4943475"/>
                                </a:lnTo>
                                <a:lnTo>
                                  <a:pt x="5553062" y="4943475"/>
                                </a:lnTo>
                                <a:lnTo>
                                  <a:pt x="5553062" y="4762500"/>
                                </a:lnTo>
                                <a:lnTo>
                                  <a:pt x="3848087" y="4762500"/>
                                </a:lnTo>
                                <a:lnTo>
                                  <a:pt x="3848087" y="4648200"/>
                                </a:lnTo>
                                <a:lnTo>
                                  <a:pt x="5848337" y="4648200"/>
                                </a:lnTo>
                                <a:lnTo>
                                  <a:pt x="5848337" y="44672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pt;margin-top:98.999878pt;width:481.95pt;height:686.55pt;mso-position-horizontal-relative:page;mso-position-vertical-relative:page;z-index:-16039936" id="docshapegroup201" coordorigin="1140,1980" coordsize="9639,13731">
                <v:shape style="position:absolute;left:1140;top:1980;width:9639;height:13731" id="docshape202" coordorigin="1140,1980" coordsize="9639,13731" path="m10778,1980l1140,1980,1140,15710,1148,15710,10777,15710,10778,15710,10778,1980xe" filled="true" fillcolor="#f7f7f7" stroked="false">
                  <v:path arrowok="t"/>
                  <v:fill type="solid"/>
                </v:shape>
                <v:shape style="position:absolute;left:1140;top:1980;width:9639;height:13731" id="docshape203" coordorigin="1140,1980" coordsize="9639,13731" path="m10778,2024l10773,2014,10763,2002,10762,2001,10755,1995,10751,1992,10739,1985,10725,1981,10710,1980,1215,1980,1200,1981,1186,1985,1174,1992,1163,2001,1162,2002,1152,2014,1145,2026,1141,2040,1140,2055,1140,15710,1155,15710,1155,2055,1156,2043,1159,2032,1165,2022,1173,2013,1173,2012,1182,2005,1192,1999,1203,1996,1215,1995,10710,1995,10722,1996,10733,1999,10743,2005,10752,2012,10752,2013,10760,2022,10766,2032,10769,2043,10770,2055,10770,15710,10778,15710,10778,2024xe" filled="true" fillcolor="#e1e1e1" stroked="false">
                  <v:path arrowok="t"/>
                  <v:fill type="solid"/>
                </v:shape>
                <v:shape style="position:absolute;left:1335;top:2145;width:9210;height:13410" id="docshape204" coordorigin="1335,2145" coordsize="9210,13410" path="m9960,2610l4125,2610,4125,2385,3600,2385,3600,2145,1374,2145,1368,2146,1357,2151,1352,2154,1344,2162,1341,2167,1336,2178,1335,2184,1335,2385,1335,2391,1335,2610,1335,2670,1335,2850,1335,2895,1335,3075,1335,3135,1335,3315,1335,3360,1335,3555,1335,3600,1335,3780,1335,3840,1335,4020,1335,4065,1335,4305,9150,4305,9150,4065,9150,4020,9150,3840,9150,3780,9150,3600,9720,3600,9720,3315,9255,3315,9255,3075,2490,3075,2490,2895,9960,2895,9960,2610xm10200,11280l4245,11280,4245,11055,3660,11055,3660,10815,1335,10815,1335,11055,1335,11100,1335,11280,1335,11340,1335,11520,1335,11565,1335,11760,1335,11805,1335,11985,1335,12045,1335,12225,1335,12270,1335,12450,1335,12510,1335,12690,1335,12735,1335,12975,9150,12975,9150,12735,9375,12735,9375,12510,9375,12450,9375,12270,9960,12270,9960,11985,9495,11985,9495,11760,2730,11760,2730,11565,10200,11565,10200,11280xm10425,6360l8445,6360,8445,6180,10080,6180,10080,5895,2730,5895,2730,5715,9495,5715,9495,5430,2385,5430,2385,5235,9840,5235,9840,4950,3900,4950,3900,4725,3315,4725,3315,4485,1335,4485,1335,4725,1335,4770,1335,4950,1335,5010,1335,5190,1335,5235,1335,5430,1335,5475,1335,5655,1335,5715,1335,5895,1335,5940,1335,6135,1335,6180,1335,6360,1335,6420,1335,6600,1335,6645,1335,6825,1335,6885,1335,7065,1335,7110,1335,7305,1335,7350,1335,7530,1335,7590,1335,7770,1335,7815,1335,8055,9150,8055,9150,7770,8100,7770,8100,7590,9720,7590,9720,7305,4365,7305,4365,7110,10080,7110,10080,6825,2385,6825,2385,6645,10425,6645,10425,6360xm10545,14100l2490,14100,2490,13920,9960,13920,9960,13635,4020,13635,4020,13395,3435,13395,3435,13155,1335,13155,1335,13395,1335,13440,1335,13635,1335,13680,1335,13860,1335,13920,1335,14100,1335,14145,1335,14325,1335,14385,1335,14565,1335,14610,1335,14805,1335,14850,1335,15030,1335,15090,1335,15270,1335,15315,1335,15555,9960,15555,9960,15270,7980,15270,7980,15090,9255,15090,9255,14805,2850,14805,2850,14610,9720,14610,9720,14385,10545,14385,10545,14100xm10545,9180l2610,9180,2610,8985,10080,8985,10080,8700,4125,8700,4125,8475,3540,8475,3540,8235,1335,8235,1335,8475,1335,8520,1335,8700,1335,8760,1335,8940,1335,8985,1335,9180,1335,9225,1335,9405,1335,9465,1335,9645,1335,9690,1335,9885,1335,9930,1335,10110,1335,10170,1335,10350,1335,10395,1335,10635,9150,10635,9150,10350,7740,10350,7740,10170,9615,10170,9615,9930,10080,9930,10080,9645,7395,9645,7395,9465,10545,9465,10545,9180xe" filled="true" fillcolor="#f7f7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333333"/>
          <w:w w:val="90"/>
        </w:rPr>
        <w:t>Exemplos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de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DDL</w:t>
      </w:r>
      <w:r>
        <w:rPr>
          <w:color w:val="333333"/>
          <w:spacing w:val="-26"/>
          <w:w w:val="90"/>
        </w:rPr>
        <w:t> </w:t>
      </w:r>
      <w:r>
        <w:rPr>
          <w:color w:val="333333"/>
          <w:w w:val="90"/>
        </w:rPr>
        <w:t>(D6t6</w:t>
      </w:r>
      <w:r>
        <w:rPr>
          <w:color w:val="333333"/>
          <w:spacing w:val="-25"/>
          <w:w w:val="90"/>
        </w:rPr>
        <w:t> </w:t>
      </w:r>
      <w:r>
        <w:rPr>
          <w:color w:val="333333"/>
          <w:w w:val="90"/>
        </w:rPr>
        <w:t>Definition</w:t>
      </w:r>
      <w:r>
        <w:rPr>
          <w:color w:val="333333"/>
          <w:spacing w:val="-26"/>
          <w:w w:val="90"/>
        </w:rPr>
        <w:t> </w:t>
      </w:r>
      <w:r>
        <w:rPr>
          <w:color w:val="333333"/>
          <w:spacing w:val="-2"/>
          <w:w w:val="90"/>
        </w:rPr>
        <w:t>L6ngu6ge)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39040">
                <wp:simplePos x="0" y="0"/>
                <wp:positionH relativeFrom="page">
                  <wp:posOffset>723900</wp:posOffset>
                </wp:positionH>
                <wp:positionV relativeFrom="paragraph">
                  <wp:posOffset>62826</wp:posOffset>
                </wp:positionV>
                <wp:extent cx="6120765" cy="9525"/>
                <wp:effectExtent l="0" t="0" r="0" b="0"/>
                <wp:wrapTopAndBottom/>
                <wp:docPr id="225" name="Graphic 22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5" name="Graphic 225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46963pt;width:481.910125pt;height:.75pt;mso-position-horizontal-relative:page;mso-position-vertical-relative:paragraph;z-index:-15677440;mso-wrap-distance-left:0;mso-wrap-distance-right:0" id="docshape205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BodyText"/>
        <w:spacing w:before="113"/>
        <w:rPr>
          <w:rFonts w:ascii="Arial Black"/>
          <w:sz w:val="19"/>
        </w:rPr>
      </w:pPr>
    </w:p>
    <w:p>
      <w:pPr>
        <w:spacing w:before="1"/>
        <w:ind w:left="25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Locadores</w:t>
      </w:r>
    </w:p>
    <w:p>
      <w:pPr>
        <w:spacing w:before="24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locadores</w:t>
      </w:r>
      <w:r>
        <w:rPr>
          <w:color w:val="333333"/>
          <w:spacing w:val="11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68" w:lineRule="auto" w:before="10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id_locador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</w:t>
      </w:r>
      <w:r>
        <w:rPr>
          <w:color w:val="B92020"/>
          <w:spacing w:val="-2"/>
          <w:sz w:val="19"/>
        </w:rPr>
        <w:t>locador\'</w:t>
      </w:r>
      <w:r>
        <w:rPr>
          <w:color w:val="333333"/>
          <w:spacing w:val="-2"/>
          <w:sz w:val="19"/>
        </w:rPr>
        <w:t>,</w:t>
      </w:r>
    </w:p>
    <w:p>
      <w:pPr>
        <w:spacing w:line="198" w:lineRule="exact" w:before="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nome</w:t>
      </w:r>
      <w:r>
        <w:rPr>
          <w:color w:val="333333"/>
          <w:spacing w:val="10"/>
          <w:sz w:val="19"/>
        </w:rPr>
        <w:t>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</w:t>
      </w:r>
      <w:r>
        <w:rPr>
          <w:color w:val="333333"/>
          <w:spacing w:val="11"/>
          <w:sz w:val="19"/>
        </w:rPr>
        <w:t> </w:t>
      </w:r>
      <w:r>
        <w:rPr>
          <w:b/>
          <w:color w:val="008000"/>
          <w:sz w:val="19"/>
        </w:rPr>
        <w:t>NOT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NULL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1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'Nome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completo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0"/>
          <w:sz w:val="19"/>
        </w:rPr>
        <w:t> </w:t>
      </w:r>
      <w:r>
        <w:rPr>
          <w:color w:val="B92020"/>
          <w:spacing w:val="-2"/>
          <w:sz w:val="19"/>
        </w:rPr>
        <w:t>locador\'</w:t>
      </w:r>
      <w:r>
        <w:rPr>
          <w:color w:val="333333"/>
          <w:spacing w:val="-2"/>
          <w:sz w:val="19"/>
        </w:rPr>
        <w:t>,</w:t>
      </w:r>
    </w:p>
    <w:p>
      <w:pPr>
        <w:spacing w:line="259" w:lineRule="auto" w:before="25"/>
        <w:ind w:left="663" w:right="1105" w:firstLine="0"/>
        <w:jc w:val="left"/>
        <w:rPr>
          <w:sz w:val="19"/>
        </w:rPr>
      </w:pPr>
      <w:r>
        <w:rPr>
          <w:color w:val="333333"/>
          <w:sz w:val="19"/>
        </w:rPr>
        <w:t>email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UNIQUE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'Endereço de e-mail do locador\'</w:t>
      </w:r>
      <w:r>
        <w:rPr>
          <w:color w:val="333333"/>
          <w:sz w:val="19"/>
        </w:rPr>
        <w:t>, telefone</w:t>
      </w:r>
      <w:r>
        <w:rPr>
          <w:color w:val="333333"/>
          <w:spacing w:val="39"/>
          <w:sz w:val="19"/>
        </w:rPr>
        <w:t>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20</w:t>
      </w:r>
      <w:r>
        <w:rPr>
          <w:color w:val="333333"/>
          <w:sz w:val="19"/>
        </w:rPr>
        <w:t>)</w:t>
      </w:r>
      <w:r>
        <w:rPr>
          <w:color w:val="333333"/>
          <w:spacing w:val="39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39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'Número</w:t>
      </w:r>
      <w:r>
        <w:rPr>
          <w:color w:val="B92020"/>
          <w:spacing w:val="39"/>
          <w:sz w:val="19"/>
        </w:rPr>
        <w:t> </w:t>
      </w:r>
      <w:r>
        <w:rPr>
          <w:color w:val="B92020"/>
          <w:sz w:val="19"/>
        </w:rPr>
        <w:t>de</w:t>
      </w:r>
      <w:r>
        <w:rPr>
          <w:color w:val="B92020"/>
          <w:spacing w:val="39"/>
          <w:sz w:val="19"/>
        </w:rPr>
        <w:t> </w:t>
      </w:r>
      <w:r>
        <w:rPr>
          <w:color w:val="B92020"/>
          <w:sz w:val="19"/>
        </w:rPr>
        <w:t>telefone</w:t>
      </w:r>
      <w:r>
        <w:rPr>
          <w:color w:val="B92020"/>
          <w:spacing w:val="39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39"/>
          <w:sz w:val="19"/>
        </w:rPr>
        <w:t> </w:t>
      </w:r>
      <w:r>
        <w:rPr>
          <w:color w:val="B92020"/>
          <w:sz w:val="19"/>
        </w:rPr>
        <w:t>locador\'</w:t>
      </w:r>
      <w:r>
        <w:rPr>
          <w:color w:val="333333"/>
          <w:sz w:val="19"/>
        </w:rPr>
        <w:t>, senha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'Senha do locador (hash)\'</w:t>
      </w:r>
    </w:p>
    <w:p>
      <w:pPr>
        <w:spacing w:before="8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4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Imoveis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0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1"/>
          <w:sz w:val="19"/>
        </w:rPr>
        <w:t> </w:t>
      </w:r>
      <w:r>
        <w:rPr>
          <w:color w:val="333333"/>
          <w:sz w:val="19"/>
        </w:rPr>
        <w:t>imoveis</w:t>
      </w:r>
      <w:r>
        <w:rPr>
          <w:color w:val="333333"/>
          <w:spacing w:val="11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68" w:lineRule="auto" w:before="10"/>
        <w:ind w:left="197" w:right="454" w:firstLine="466"/>
        <w:jc w:val="left"/>
        <w:rPr>
          <w:sz w:val="19"/>
        </w:rPr>
      </w:pPr>
      <w:r>
        <w:rPr>
          <w:color w:val="333333"/>
          <w:sz w:val="19"/>
        </w:rPr>
        <w:t>id_imovel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</w:t>
      </w:r>
      <w:r>
        <w:rPr>
          <w:color w:val="B92020"/>
          <w:spacing w:val="-2"/>
          <w:sz w:val="19"/>
        </w:rPr>
        <w:t>imóvel\'</w:t>
      </w:r>
      <w:r>
        <w:rPr>
          <w:color w:val="333333"/>
          <w:spacing w:val="-2"/>
          <w:sz w:val="19"/>
        </w:rPr>
        <w:t>,</w:t>
      </w:r>
    </w:p>
    <w:p>
      <w:pPr>
        <w:spacing w:line="252" w:lineRule="auto" w:before="0"/>
        <w:ind w:left="197" w:right="454" w:firstLine="466"/>
        <w:jc w:val="left"/>
        <w:rPr>
          <w:sz w:val="19"/>
        </w:rPr>
      </w:pPr>
      <w:r>
        <w:rPr>
          <w:color w:val="333333"/>
          <w:sz w:val="19"/>
        </w:rPr>
        <w:t>id_locador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 </w:t>
      </w:r>
      <w:r>
        <w:rPr>
          <w:color w:val="B92020"/>
          <w:spacing w:val="-2"/>
          <w:sz w:val="19"/>
        </w:rPr>
        <w:t>locadores\'</w:t>
      </w:r>
      <w:r>
        <w:rPr>
          <w:color w:val="333333"/>
          <w:spacing w:val="-2"/>
          <w:sz w:val="19"/>
        </w:rPr>
        <w:t>,</w:t>
      </w:r>
    </w:p>
    <w:p>
      <w:pPr>
        <w:spacing w:line="268" w:lineRule="auto" w:before="10"/>
        <w:ind w:left="663" w:right="10" w:firstLine="0"/>
        <w:jc w:val="left"/>
        <w:rPr>
          <w:sz w:val="19"/>
        </w:rPr>
      </w:pPr>
      <w:r>
        <w:rPr>
          <w:color w:val="333333"/>
          <w:sz w:val="19"/>
        </w:rPr>
        <w:t>endereco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'Endereço completo do imóvel\'</w:t>
      </w:r>
      <w:r>
        <w:rPr>
          <w:color w:val="333333"/>
          <w:sz w:val="19"/>
        </w:rPr>
        <w:t>, descricao </w:t>
      </w:r>
      <w:r>
        <w:rPr>
          <w:color w:val="008000"/>
          <w:sz w:val="19"/>
        </w:rPr>
        <w:t>TEXT </w:t>
      </w:r>
      <w:r>
        <w:rPr>
          <w:b/>
          <w:color w:val="008000"/>
          <w:sz w:val="19"/>
        </w:rPr>
        <w:t>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'Descrição detalhada do imóvel\'</w:t>
      </w:r>
      <w:r>
        <w:rPr>
          <w:color w:val="333333"/>
          <w:sz w:val="19"/>
        </w:rPr>
        <w:t>,</w:t>
      </w:r>
    </w:p>
    <w:p>
      <w:pPr>
        <w:spacing w:line="198" w:lineRule="exact" w:before="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valor_aluguel</w:t>
      </w:r>
      <w:r>
        <w:rPr>
          <w:color w:val="333333"/>
          <w:spacing w:val="12"/>
          <w:sz w:val="19"/>
        </w:rPr>
        <w:t> </w:t>
      </w:r>
      <w:r>
        <w:rPr>
          <w:color w:val="008000"/>
          <w:sz w:val="19"/>
        </w:rPr>
        <w:t>DECIMAL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10</w:t>
      </w:r>
      <w:r>
        <w:rPr>
          <w:color w:val="333333"/>
          <w:sz w:val="19"/>
        </w:rPr>
        <w:t>,</w:t>
      </w:r>
      <w:r>
        <w:rPr>
          <w:color w:val="666666"/>
          <w:sz w:val="19"/>
        </w:rPr>
        <w:t>2</w:t>
      </w:r>
      <w:r>
        <w:rPr>
          <w:color w:val="333333"/>
          <w:sz w:val="19"/>
        </w:rPr>
        <w:t>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NOT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NULL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'Valor</w:t>
      </w:r>
      <w:r>
        <w:rPr>
          <w:color w:val="B92020"/>
          <w:spacing w:val="13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aluguel</w:t>
      </w:r>
      <w:r>
        <w:rPr>
          <w:color w:val="B92020"/>
          <w:spacing w:val="13"/>
          <w:sz w:val="19"/>
        </w:rPr>
        <w:t> </w:t>
      </w:r>
      <w:r>
        <w:rPr>
          <w:color w:val="B92020"/>
          <w:sz w:val="19"/>
        </w:rPr>
        <w:t>mensal</w:t>
      </w:r>
      <w:r>
        <w:rPr>
          <w:color w:val="B92020"/>
          <w:spacing w:val="12"/>
          <w:sz w:val="19"/>
        </w:rPr>
        <w:t> </w:t>
      </w:r>
      <w:r>
        <w:rPr>
          <w:color w:val="B92020"/>
          <w:spacing w:val="-5"/>
          <w:sz w:val="19"/>
        </w:rPr>
        <w:t>do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color w:val="B92020"/>
          <w:spacing w:val="-2"/>
          <w:sz w:val="19"/>
        </w:rPr>
        <w:t>imóvel\'</w:t>
      </w:r>
      <w:r>
        <w:rPr>
          <w:color w:val="333333"/>
          <w:spacing w:val="-2"/>
          <w:sz w:val="19"/>
        </w:rPr>
        <w:t>,</w:t>
      </w:r>
    </w:p>
    <w:p>
      <w:pPr>
        <w:spacing w:line="268" w:lineRule="auto" w:before="10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disponibilidade </w:t>
      </w:r>
      <w:r>
        <w:rPr>
          <w:color w:val="008000"/>
          <w:sz w:val="19"/>
        </w:rPr>
        <w:t>BOOLEAN </w:t>
      </w:r>
      <w:r>
        <w:rPr>
          <w:b/>
          <w:color w:val="008000"/>
          <w:sz w:val="19"/>
        </w:rPr>
        <w:t>DEFAULT TRUE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'Indica se o imóvel está disponível para aluguel\'</w:t>
      </w:r>
      <w:r>
        <w:rPr>
          <w:color w:val="333333"/>
          <w:sz w:val="19"/>
        </w:rPr>
        <w:t>,</w:t>
      </w:r>
    </w:p>
    <w:p>
      <w:pPr>
        <w:spacing w:line="213" w:lineRule="exact" w:before="0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fk_imoveis_locadores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6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(id_locador)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10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locadores(id_locador)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4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Vistorias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vistorias</w:t>
      </w:r>
      <w:r>
        <w:rPr>
          <w:color w:val="333333"/>
          <w:spacing w:val="11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68" w:lineRule="auto" w:before="10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id_vistoria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da </w:t>
      </w:r>
      <w:r>
        <w:rPr>
          <w:color w:val="B92020"/>
          <w:spacing w:val="-2"/>
          <w:sz w:val="19"/>
        </w:rPr>
        <w:t>vistoria\'</w:t>
      </w:r>
      <w:r>
        <w:rPr>
          <w:color w:val="333333"/>
          <w:spacing w:val="-2"/>
          <w:sz w:val="19"/>
        </w:rPr>
        <w:t>,</w:t>
      </w:r>
    </w:p>
    <w:p>
      <w:pPr>
        <w:spacing w:line="213" w:lineRule="exact" w:before="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id_imovel</w:t>
      </w:r>
      <w:r>
        <w:rPr>
          <w:color w:val="333333"/>
          <w:spacing w:val="10"/>
          <w:sz w:val="19"/>
        </w:rPr>
        <w:t> </w:t>
      </w:r>
      <w:r>
        <w:rPr>
          <w:color w:val="008000"/>
          <w:sz w:val="19"/>
        </w:rPr>
        <w:t>INT</w:t>
      </w:r>
      <w:r>
        <w:rPr>
          <w:color w:val="008000"/>
          <w:spacing w:val="10"/>
          <w:sz w:val="19"/>
        </w:rPr>
        <w:t> </w:t>
      </w:r>
      <w:r>
        <w:rPr>
          <w:b/>
          <w:color w:val="008000"/>
          <w:sz w:val="19"/>
        </w:rPr>
        <w:t>NOT</w:t>
      </w:r>
      <w:r>
        <w:rPr>
          <w:b/>
          <w:color w:val="008000"/>
          <w:spacing w:val="10"/>
          <w:sz w:val="19"/>
        </w:rPr>
        <w:t> </w:t>
      </w:r>
      <w:r>
        <w:rPr>
          <w:b/>
          <w:color w:val="008000"/>
          <w:sz w:val="19"/>
        </w:rPr>
        <w:t>NULL</w:t>
      </w:r>
      <w:r>
        <w:rPr>
          <w:b/>
          <w:color w:val="008000"/>
          <w:spacing w:val="10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0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</w:t>
      </w:r>
      <w:r>
        <w:rPr>
          <w:color w:val="B92020"/>
          <w:spacing w:val="10"/>
          <w:sz w:val="19"/>
        </w:rPr>
        <w:t> </w:t>
      </w:r>
      <w:r>
        <w:rPr>
          <w:color w:val="B92020"/>
          <w:sz w:val="19"/>
        </w:rPr>
        <w:t>estrangeira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para</w:t>
      </w:r>
      <w:r>
        <w:rPr>
          <w:color w:val="B92020"/>
          <w:spacing w:val="10"/>
          <w:sz w:val="19"/>
        </w:rPr>
        <w:t> </w:t>
      </w:r>
      <w:r>
        <w:rPr>
          <w:color w:val="B92020"/>
          <w:sz w:val="19"/>
        </w:rPr>
        <w:t>a</w:t>
      </w:r>
      <w:r>
        <w:rPr>
          <w:color w:val="B92020"/>
          <w:spacing w:val="10"/>
          <w:sz w:val="19"/>
        </w:rPr>
        <w:t> </w:t>
      </w:r>
      <w:r>
        <w:rPr>
          <w:color w:val="B92020"/>
          <w:sz w:val="19"/>
        </w:rPr>
        <w:t>tabela</w:t>
      </w:r>
      <w:r>
        <w:rPr>
          <w:color w:val="B92020"/>
          <w:spacing w:val="10"/>
          <w:sz w:val="19"/>
        </w:rPr>
        <w:t> </w:t>
      </w:r>
      <w:r>
        <w:rPr>
          <w:color w:val="B92020"/>
          <w:spacing w:val="-2"/>
          <w:sz w:val="19"/>
        </w:rPr>
        <w:t>imoveis\'</w:t>
      </w:r>
      <w:r>
        <w:rPr>
          <w:color w:val="333333"/>
          <w:spacing w:val="-2"/>
          <w:sz w:val="19"/>
        </w:rPr>
        <w:t>,</w:t>
      </w:r>
    </w:p>
    <w:p>
      <w:pPr>
        <w:spacing w:before="9"/>
        <w:ind w:left="663" w:right="0" w:firstLine="0"/>
        <w:jc w:val="left"/>
        <w:rPr>
          <w:sz w:val="19"/>
        </w:rPr>
      </w:pPr>
      <w:r>
        <w:rPr>
          <w:b/>
          <w:color w:val="008000"/>
          <w:sz w:val="19"/>
        </w:rPr>
        <w:t>data</w:t>
      </w:r>
      <w:r>
        <w:rPr>
          <w:b/>
          <w:color w:val="008000"/>
          <w:spacing w:val="8"/>
          <w:sz w:val="19"/>
        </w:rPr>
        <w:t> </w:t>
      </w:r>
      <w:r>
        <w:rPr>
          <w:color w:val="008000"/>
          <w:sz w:val="19"/>
        </w:rPr>
        <w:t>DATE</w:t>
      </w:r>
      <w:r>
        <w:rPr>
          <w:color w:val="008000"/>
          <w:spacing w:val="9"/>
          <w:sz w:val="19"/>
        </w:rPr>
        <w:t> </w:t>
      </w:r>
      <w:r>
        <w:rPr>
          <w:b/>
          <w:color w:val="008000"/>
          <w:sz w:val="19"/>
        </w:rPr>
        <w:t>NOT</w:t>
      </w:r>
      <w:r>
        <w:rPr>
          <w:b/>
          <w:color w:val="008000"/>
          <w:spacing w:val="8"/>
          <w:sz w:val="19"/>
        </w:rPr>
        <w:t> </w:t>
      </w:r>
      <w:r>
        <w:rPr>
          <w:b/>
          <w:color w:val="008000"/>
          <w:sz w:val="19"/>
        </w:rPr>
        <w:t>NULL</w:t>
      </w:r>
      <w:r>
        <w:rPr>
          <w:b/>
          <w:color w:val="008000"/>
          <w:spacing w:val="9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9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'Data</w:t>
      </w:r>
      <w:r>
        <w:rPr>
          <w:color w:val="B92020"/>
          <w:spacing w:val="8"/>
          <w:sz w:val="19"/>
        </w:rPr>
        <w:t> </w:t>
      </w:r>
      <w:r>
        <w:rPr>
          <w:color w:val="B92020"/>
          <w:sz w:val="19"/>
        </w:rPr>
        <w:t>da</w:t>
      </w:r>
      <w:r>
        <w:rPr>
          <w:color w:val="B92020"/>
          <w:spacing w:val="9"/>
          <w:sz w:val="19"/>
        </w:rPr>
        <w:t> </w:t>
      </w:r>
      <w:r>
        <w:rPr>
          <w:color w:val="B92020"/>
          <w:spacing w:val="-2"/>
          <w:sz w:val="19"/>
        </w:rPr>
        <w:t>vistoria\'</w:t>
      </w:r>
      <w:r>
        <w:rPr>
          <w:color w:val="333333"/>
          <w:spacing w:val="-2"/>
          <w:sz w:val="19"/>
        </w:rPr>
        <w:t>,</w:t>
      </w:r>
    </w:p>
    <w:p>
      <w:pPr>
        <w:spacing w:before="25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condicao_imovel</w:t>
      </w:r>
      <w:r>
        <w:rPr>
          <w:color w:val="333333"/>
          <w:spacing w:val="11"/>
          <w:sz w:val="19"/>
        </w:rPr>
        <w:t> </w:t>
      </w:r>
      <w:r>
        <w:rPr>
          <w:color w:val="008000"/>
          <w:sz w:val="19"/>
        </w:rPr>
        <w:t>TEXT</w:t>
      </w:r>
      <w:r>
        <w:rPr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'Condição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imóvel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durante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a</w:t>
      </w:r>
      <w:r>
        <w:rPr>
          <w:color w:val="B92020"/>
          <w:spacing w:val="11"/>
          <w:sz w:val="19"/>
        </w:rPr>
        <w:t> </w:t>
      </w:r>
      <w:r>
        <w:rPr>
          <w:color w:val="B92020"/>
          <w:spacing w:val="-2"/>
          <w:sz w:val="19"/>
        </w:rPr>
        <w:t>vistoria\'</w:t>
      </w:r>
      <w:r>
        <w:rPr>
          <w:color w:val="333333"/>
          <w:spacing w:val="-2"/>
          <w:sz w:val="19"/>
        </w:rPr>
        <w:t>,</w:t>
      </w:r>
    </w:p>
    <w:p>
      <w:pPr>
        <w:spacing w:before="25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fk_vistorias_imoveis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7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(id_imovel)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10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imoveis(id_imovel)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24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5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Locatarios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locatarios</w:t>
      </w:r>
      <w:r>
        <w:rPr>
          <w:color w:val="333333"/>
          <w:spacing w:val="12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68" w:lineRule="auto" w:before="9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id_locatario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</w:t>
      </w:r>
      <w:r>
        <w:rPr>
          <w:color w:val="B92020"/>
          <w:spacing w:val="-2"/>
          <w:sz w:val="19"/>
        </w:rPr>
        <w:t>locatário\'</w:t>
      </w:r>
      <w:r>
        <w:rPr>
          <w:color w:val="333333"/>
          <w:spacing w:val="-2"/>
          <w:sz w:val="19"/>
        </w:rPr>
        <w:t>,</w:t>
      </w:r>
    </w:p>
    <w:p>
      <w:pPr>
        <w:spacing w:line="256" w:lineRule="auto" w:before="0"/>
        <w:ind w:left="663" w:right="1016" w:firstLine="0"/>
        <w:jc w:val="left"/>
        <w:rPr>
          <w:sz w:val="19"/>
        </w:rPr>
      </w:pPr>
      <w:r>
        <w:rPr>
          <w:color w:val="333333"/>
          <w:sz w:val="19"/>
        </w:rPr>
        <w:t>nome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'Nome completo do locatário\'</w:t>
      </w:r>
      <w:r>
        <w:rPr>
          <w:color w:val="333333"/>
          <w:sz w:val="19"/>
        </w:rPr>
        <w:t>, email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UNIQUE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'Endereço de e-mail do locatário\'</w:t>
      </w:r>
      <w:r>
        <w:rPr>
          <w:color w:val="333333"/>
          <w:sz w:val="19"/>
        </w:rPr>
        <w:t>, telefone</w:t>
      </w:r>
      <w:r>
        <w:rPr>
          <w:color w:val="333333"/>
          <w:spacing w:val="40"/>
          <w:sz w:val="19"/>
        </w:rPr>
        <w:t>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20</w:t>
      </w:r>
      <w:r>
        <w:rPr>
          <w:color w:val="333333"/>
          <w:sz w:val="19"/>
        </w:rPr>
        <w:t>)</w:t>
      </w:r>
      <w:r>
        <w:rPr>
          <w:color w:val="333333"/>
          <w:spacing w:val="40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40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'Número</w:t>
      </w:r>
      <w:r>
        <w:rPr>
          <w:color w:val="B92020"/>
          <w:spacing w:val="40"/>
          <w:sz w:val="19"/>
        </w:rPr>
        <w:t> </w:t>
      </w:r>
      <w:r>
        <w:rPr>
          <w:color w:val="B92020"/>
          <w:sz w:val="19"/>
        </w:rPr>
        <w:t>de</w:t>
      </w:r>
      <w:r>
        <w:rPr>
          <w:color w:val="B92020"/>
          <w:spacing w:val="40"/>
          <w:sz w:val="19"/>
        </w:rPr>
        <w:t> </w:t>
      </w:r>
      <w:r>
        <w:rPr>
          <w:color w:val="B92020"/>
          <w:sz w:val="19"/>
        </w:rPr>
        <w:t>telefone</w:t>
      </w:r>
      <w:r>
        <w:rPr>
          <w:color w:val="B92020"/>
          <w:spacing w:val="40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40"/>
          <w:sz w:val="19"/>
        </w:rPr>
        <w:t> </w:t>
      </w:r>
      <w:r>
        <w:rPr>
          <w:color w:val="B92020"/>
          <w:sz w:val="19"/>
        </w:rPr>
        <w:t>locatário\'</w:t>
      </w:r>
      <w:r>
        <w:rPr>
          <w:color w:val="333333"/>
          <w:sz w:val="19"/>
        </w:rPr>
        <w:t>, senha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255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'Senha do locatário (hash)\'</w:t>
      </w:r>
    </w:p>
    <w:p>
      <w:pPr>
        <w:spacing w:before="7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5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Alugueis</w:t>
      </w:r>
    </w:p>
    <w:p>
      <w:pPr>
        <w:spacing w:before="24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1"/>
          <w:sz w:val="19"/>
        </w:rPr>
        <w:t> </w:t>
      </w:r>
      <w:r>
        <w:rPr>
          <w:color w:val="333333"/>
          <w:sz w:val="19"/>
        </w:rPr>
        <w:t>alugueis</w:t>
      </w:r>
      <w:r>
        <w:rPr>
          <w:color w:val="333333"/>
          <w:spacing w:val="11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52" w:lineRule="auto" w:before="25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id_aluguel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</w:t>
      </w:r>
      <w:r>
        <w:rPr>
          <w:color w:val="B92020"/>
          <w:spacing w:val="-2"/>
          <w:sz w:val="19"/>
        </w:rPr>
        <w:t>aluguel\'</w:t>
      </w:r>
      <w:r>
        <w:rPr>
          <w:color w:val="333333"/>
          <w:spacing w:val="-2"/>
          <w:sz w:val="19"/>
        </w:rPr>
        <w:t>,</w:t>
      </w:r>
    </w:p>
    <w:p>
      <w:pPr>
        <w:spacing w:line="252" w:lineRule="auto" w:before="13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id_imovel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 imoveis\'</w:t>
      </w:r>
      <w:r>
        <w:rPr>
          <w:color w:val="333333"/>
          <w:sz w:val="19"/>
        </w:rPr>
        <w:t>, id_locatario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</w:t>
      </w:r>
    </w:p>
    <w:p>
      <w:pPr>
        <w:spacing w:before="13"/>
        <w:ind w:left="197" w:right="0" w:firstLine="0"/>
        <w:jc w:val="left"/>
        <w:rPr>
          <w:sz w:val="19"/>
        </w:rPr>
      </w:pPr>
      <w:r>
        <w:rPr>
          <w:color w:val="B92020"/>
          <w:spacing w:val="-2"/>
          <w:sz w:val="19"/>
        </w:rPr>
        <w:t>locatarios\'</w:t>
      </w:r>
      <w:r>
        <w:rPr>
          <w:color w:val="333333"/>
          <w:spacing w:val="-2"/>
          <w:sz w:val="19"/>
        </w:rPr>
        <w:t>,</w:t>
      </w:r>
    </w:p>
    <w:p>
      <w:pPr>
        <w:spacing w:line="252" w:lineRule="auto" w:before="25"/>
        <w:ind w:left="663" w:right="1105" w:firstLine="0"/>
        <w:jc w:val="left"/>
        <w:rPr>
          <w:sz w:val="19"/>
        </w:rPr>
      </w:pPr>
      <w:r>
        <w:rPr>
          <w:color w:val="333333"/>
          <w:sz w:val="19"/>
        </w:rPr>
        <w:t>data_inicio </w:t>
      </w:r>
      <w:r>
        <w:rPr>
          <w:color w:val="008000"/>
          <w:sz w:val="19"/>
        </w:rPr>
        <w:t>DATE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'Data de início do aluguel\'</w:t>
      </w:r>
      <w:r>
        <w:rPr>
          <w:color w:val="333333"/>
          <w:sz w:val="19"/>
        </w:rPr>
        <w:t>, data_fim </w:t>
      </w:r>
      <w:r>
        <w:rPr>
          <w:color w:val="008000"/>
          <w:sz w:val="19"/>
        </w:rPr>
        <w:t>DATE </w:t>
      </w:r>
      <w:r>
        <w:rPr>
          <w:b/>
          <w:color w:val="008000"/>
          <w:sz w:val="19"/>
        </w:rPr>
        <w:t>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'Data de término do aluguel\'</w:t>
      </w:r>
      <w:r>
        <w:rPr>
          <w:color w:val="333333"/>
          <w:sz w:val="19"/>
        </w:rPr>
        <w:t>,</w:t>
      </w:r>
    </w:p>
    <w:p>
      <w:pPr>
        <w:spacing w:before="13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status</w:t>
      </w:r>
      <w:r>
        <w:rPr>
          <w:color w:val="333333"/>
          <w:spacing w:val="12"/>
          <w:sz w:val="19"/>
        </w:rPr>
        <w:t>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50</w:t>
      </w:r>
      <w:r>
        <w:rPr>
          <w:color w:val="333333"/>
          <w:sz w:val="19"/>
        </w:rPr>
        <w:t>)</w:t>
      </w:r>
      <w:r>
        <w:rPr>
          <w:color w:val="333333"/>
          <w:spacing w:val="13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'Ativo\'</w:t>
      </w:r>
      <w:r>
        <w:rPr>
          <w:color w:val="B92020"/>
          <w:spacing w:val="13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3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'Status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3"/>
          <w:sz w:val="19"/>
        </w:rPr>
        <w:t> </w:t>
      </w:r>
      <w:r>
        <w:rPr>
          <w:color w:val="B92020"/>
          <w:sz w:val="19"/>
        </w:rPr>
        <w:t>aluguel</w:t>
      </w:r>
      <w:r>
        <w:rPr>
          <w:color w:val="B92020"/>
          <w:spacing w:val="12"/>
          <w:sz w:val="19"/>
        </w:rPr>
        <w:t> </w:t>
      </w:r>
      <w:r>
        <w:rPr>
          <w:color w:val="B92020"/>
          <w:spacing w:val="-4"/>
          <w:sz w:val="19"/>
        </w:rPr>
        <w:t>(ex:</w:t>
      </w:r>
    </w:p>
    <w:p>
      <w:pPr>
        <w:spacing w:after="0"/>
        <w:jc w:val="left"/>
        <w:rPr>
          <w:sz w:val="19"/>
        </w:rPr>
        <w:sectPr>
          <w:pgSz w:w="11900" w:h="16840"/>
          <w:pgMar w:top="1060" w:bottom="280" w:left="1133" w:right="992"/>
        </w:sectPr>
      </w:pPr>
    </w:p>
    <w:p>
      <w:pPr>
        <w:spacing w:before="88"/>
        <w:ind w:left="197" w:right="0" w:firstLine="0"/>
        <w:jc w:val="left"/>
        <w:rPr>
          <w:sz w:val="19"/>
        </w:rPr>
      </w:pP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77056">
                <wp:simplePos x="0" y="0"/>
                <wp:positionH relativeFrom="page">
                  <wp:posOffset>723900</wp:posOffset>
                </wp:positionH>
                <wp:positionV relativeFrom="paragraph">
                  <wp:posOffset>51813</wp:posOffset>
                </wp:positionV>
                <wp:extent cx="6120765" cy="8753475"/>
                <wp:effectExtent l="0" t="0" r="0" b="0"/>
                <wp:wrapNone/>
                <wp:docPr id="226" name="Graphic 22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6" name="Graphic 226"/>
                      <wps:cNvSpPr/>
                      <wps:spPr>
                        <a:xfrm>
                          <a:off x="0" y="0"/>
                          <a:ext cx="6120765" cy="875347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8753475">
                              <a:moveTo>
                                <a:pt x="6120258" y="8753473"/>
                              </a:moveTo>
                              <a:lnTo>
                                <a:pt x="0" y="8753473"/>
                              </a:lnTo>
                              <a:lnTo>
                                <a:pt x="0" y="1"/>
                              </a:lnTo>
                              <a:lnTo>
                                <a:pt x="6120258" y="0"/>
                              </a:lnTo>
                              <a:lnTo>
                                <a:pt x="6120258" y="8753473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7F7F7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pt;margin-top:4.079802pt;width:481.910126pt;height:689.249911pt;mso-position-horizontal-relative:page;mso-position-vertical-relative:paragraph;z-index:-16039424" id="docshape206" filled="true" fillcolor="#f7f7f7" stroked="false">
                <v:fill type="solid"/>
                <w10:wrap type="none"/>
              </v:rect>
            </w:pict>
          </mc:Fallback>
        </mc:AlternateContent>
      </w:r>
      <w:r>
        <w:rPr>
          <w:sz w:val="19"/>
        </w:rPr>
        <mc:AlternateContent>
          <mc:Choice Requires="wps">
            <w:drawing>
              <wp:anchor distT="0" distB="0" distL="0" distR="0" allowOverlap="1" layoutInCell="1" locked="0" behindDoc="1" simplePos="0" relativeHeight="487277568">
                <wp:simplePos x="0" y="0"/>
                <wp:positionH relativeFrom="page">
                  <wp:posOffset>723900</wp:posOffset>
                </wp:positionH>
                <wp:positionV relativeFrom="paragraph">
                  <wp:posOffset>51813</wp:posOffset>
                </wp:positionV>
                <wp:extent cx="6120765" cy="8753475"/>
                <wp:effectExtent l="0" t="0" r="0" b="0"/>
                <wp:wrapNone/>
                <wp:docPr id="227" name="Group 2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27" name="Group 227"/>
                      <wpg:cNvGrpSpPr/>
                      <wpg:grpSpPr>
                        <a:xfrm>
                          <a:off x="0" y="0"/>
                          <a:ext cx="6120765" cy="8753475"/>
                          <a:chExt cx="6120765" cy="8753475"/>
                        </a:xfrm>
                      </wpg:grpSpPr>
                      <wps:wsp>
                        <wps:cNvPr id="228" name="Graphic 228"/>
                        <wps:cNvSpPr/>
                        <wps:spPr>
                          <a:xfrm>
                            <a:off x="4762" y="0"/>
                            <a:ext cx="6115050" cy="8749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15050" h="8749030">
                                <a:moveTo>
                                  <a:pt x="6077870" y="8748707"/>
                                </a:moveTo>
                                <a:lnTo>
                                  <a:pt x="37178" y="8748707"/>
                                </a:lnTo>
                                <a:lnTo>
                                  <a:pt x="31710" y="8747619"/>
                                </a:lnTo>
                                <a:lnTo>
                                  <a:pt x="1087" y="8716997"/>
                                </a:lnTo>
                                <a:lnTo>
                                  <a:pt x="0" y="8711532"/>
                                </a:lnTo>
                                <a:lnTo>
                                  <a:pt x="0" y="8705849"/>
                                </a:lnTo>
                                <a:lnTo>
                                  <a:pt x="0" y="0"/>
                                </a:lnTo>
                                <a:lnTo>
                                  <a:pt x="6115049" y="0"/>
                                </a:lnTo>
                                <a:lnTo>
                                  <a:pt x="6115048" y="8711532"/>
                                </a:lnTo>
                                <a:lnTo>
                                  <a:pt x="6093840" y="8743265"/>
                                </a:lnTo>
                                <a:lnTo>
                                  <a:pt x="6083338" y="8747619"/>
                                </a:lnTo>
                                <a:lnTo>
                                  <a:pt x="6077870" y="87487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29" name="Graphic 229"/>
                        <wps:cNvSpPr/>
                        <wps:spPr>
                          <a:xfrm>
                            <a:off x="0" y="2"/>
                            <a:ext cx="6120765" cy="875411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120765" h="8754110">
                                <a:moveTo>
                                  <a:pt x="6120257" y="0"/>
                                </a:moveTo>
                                <a:lnTo>
                                  <a:pt x="6115037" y="0"/>
                                </a:lnTo>
                                <a:lnTo>
                                  <a:pt x="6115037" y="8705850"/>
                                </a:lnTo>
                                <a:lnTo>
                                  <a:pt x="6114351" y="8713457"/>
                                </a:lnTo>
                                <a:lnTo>
                                  <a:pt x="6112256" y="8720480"/>
                                </a:lnTo>
                                <a:lnTo>
                                  <a:pt x="6108763" y="8726932"/>
                                </a:lnTo>
                                <a:lnTo>
                                  <a:pt x="6103886" y="8732799"/>
                                </a:lnTo>
                                <a:lnTo>
                                  <a:pt x="6103366" y="8733231"/>
                                </a:lnTo>
                                <a:lnTo>
                                  <a:pt x="6098019" y="8737676"/>
                                </a:lnTo>
                                <a:lnTo>
                                  <a:pt x="6091567" y="8741169"/>
                                </a:lnTo>
                                <a:lnTo>
                                  <a:pt x="6084544" y="8743264"/>
                                </a:lnTo>
                                <a:lnTo>
                                  <a:pt x="6076937" y="8743963"/>
                                </a:lnTo>
                                <a:lnTo>
                                  <a:pt x="47625" y="8743963"/>
                                </a:lnTo>
                                <a:lnTo>
                                  <a:pt x="40017" y="8743264"/>
                                </a:lnTo>
                                <a:lnTo>
                                  <a:pt x="32994" y="8741169"/>
                                </a:lnTo>
                                <a:lnTo>
                                  <a:pt x="26543" y="8737676"/>
                                </a:lnTo>
                                <a:lnTo>
                                  <a:pt x="21183" y="8733244"/>
                                </a:lnTo>
                                <a:lnTo>
                                  <a:pt x="20675" y="8732799"/>
                                </a:lnTo>
                                <a:lnTo>
                                  <a:pt x="15798" y="8726932"/>
                                </a:lnTo>
                                <a:lnTo>
                                  <a:pt x="12306" y="8720480"/>
                                </a:lnTo>
                                <a:lnTo>
                                  <a:pt x="10210" y="8713457"/>
                                </a:lnTo>
                                <a:lnTo>
                                  <a:pt x="9525" y="8705850"/>
                                </a:lnTo>
                                <a:lnTo>
                                  <a:pt x="952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8705850"/>
                                </a:lnTo>
                                <a:lnTo>
                                  <a:pt x="863" y="8715362"/>
                                </a:lnTo>
                                <a:lnTo>
                                  <a:pt x="29337" y="8749995"/>
                                </a:lnTo>
                                <a:lnTo>
                                  <a:pt x="47625" y="8753488"/>
                                </a:lnTo>
                                <a:lnTo>
                                  <a:pt x="6076937" y="8753488"/>
                                </a:lnTo>
                                <a:lnTo>
                                  <a:pt x="6110097" y="8739962"/>
                                </a:lnTo>
                                <a:lnTo>
                                  <a:pt x="6110617" y="8739530"/>
                                </a:lnTo>
                                <a:lnTo>
                                  <a:pt x="6116726" y="8732190"/>
                                </a:lnTo>
                                <a:lnTo>
                                  <a:pt x="6120257" y="8725662"/>
                                </a:lnTo>
                                <a:lnTo>
                                  <a:pt x="612025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1E1E1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30" name="Graphic 230"/>
                        <wps:cNvSpPr/>
                        <wps:spPr>
                          <a:xfrm>
                            <a:off x="123825" y="2"/>
                            <a:ext cx="5924550" cy="86493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924550" h="8649335">
                                <a:moveTo>
                                  <a:pt x="5629262" y="3257550"/>
                                </a:moveTo>
                                <a:lnTo>
                                  <a:pt x="1847837" y="3257550"/>
                                </a:lnTo>
                                <a:lnTo>
                                  <a:pt x="1847837" y="3105150"/>
                                </a:lnTo>
                                <a:lnTo>
                                  <a:pt x="1476362" y="3105150"/>
                                </a:lnTo>
                                <a:lnTo>
                                  <a:pt x="1476362" y="2962275"/>
                                </a:lnTo>
                                <a:lnTo>
                                  <a:pt x="0" y="2962275"/>
                                </a:lnTo>
                                <a:lnTo>
                                  <a:pt x="0" y="3105150"/>
                                </a:lnTo>
                                <a:lnTo>
                                  <a:pt x="0" y="3143250"/>
                                </a:lnTo>
                                <a:lnTo>
                                  <a:pt x="0" y="4924425"/>
                                </a:lnTo>
                                <a:lnTo>
                                  <a:pt x="4962512" y="4924425"/>
                                </a:lnTo>
                                <a:lnTo>
                                  <a:pt x="4962512" y="4743450"/>
                                </a:lnTo>
                                <a:lnTo>
                                  <a:pt x="4219562" y="4743450"/>
                                </a:lnTo>
                                <a:lnTo>
                                  <a:pt x="4219562" y="4629150"/>
                                </a:lnTo>
                                <a:lnTo>
                                  <a:pt x="5476862" y="4629150"/>
                                </a:lnTo>
                                <a:lnTo>
                                  <a:pt x="5476862" y="4448175"/>
                                </a:lnTo>
                                <a:lnTo>
                                  <a:pt x="885812" y="4448175"/>
                                </a:lnTo>
                                <a:lnTo>
                                  <a:pt x="885812" y="4333875"/>
                                </a:lnTo>
                                <a:lnTo>
                                  <a:pt x="5324462" y="4333875"/>
                                </a:lnTo>
                                <a:lnTo>
                                  <a:pt x="5324462" y="4152900"/>
                                </a:lnTo>
                                <a:lnTo>
                                  <a:pt x="4657712" y="4152900"/>
                                </a:lnTo>
                                <a:lnTo>
                                  <a:pt x="4657712" y="4029075"/>
                                </a:lnTo>
                                <a:lnTo>
                                  <a:pt x="4733912" y="4029075"/>
                                </a:lnTo>
                                <a:lnTo>
                                  <a:pt x="4733912" y="3848100"/>
                                </a:lnTo>
                                <a:lnTo>
                                  <a:pt x="809612" y="3848100"/>
                                </a:lnTo>
                                <a:lnTo>
                                  <a:pt x="809612" y="3733800"/>
                                </a:lnTo>
                                <a:lnTo>
                                  <a:pt x="5181587" y="3733800"/>
                                </a:lnTo>
                                <a:lnTo>
                                  <a:pt x="5181587" y="3552825"/>
                                </a:lnTo>
                                <a:lnTo>
                                  <a:pt x="885812" y="3552825"/>
                                </a:lnTo>
                                <a:lnTo>
                                  <a:pt x="885812" y="3438525"/>
                                </a:lnTo>
                                <a:lnTo>
                                  <a:pt x="5629262" y="3438525"/>
                                </a:lnTo>
                                <a:lnTo>
                                  <a:pt x="5629262" y="3257550"/>
                                </a:lnTo>
                                <a:close/>
                              </a:path>
                              <a:path w="5924550" h="8649335">
                                <a:moveTo>
                                  <a:pt x="5629262" y="428625"/>
                                </a:moveTo>
                                <a:lnTo>
                                  <a:pt x="4143362" y="428625"/>
                                </a:lnTo>
                                <a:lnTo>
                                  <a:pt x="4143362" y="314325"/>
                                </a:lnTo>
                                <a:lnTo>
                                  <a:pt x="5181587" y="314325"/>
                                </a:lnTo>
                                <a:lnTo>
                                  <a:pt x="5181587" y="133350"/>
                                </a:lnTo>
                                <a:lnTo>
                                  <a:pt x="1628762" y="133350"/>
                                </a:lnTo>
                                <a:lnTo>
                                  <a:pt x="1628762" y="0"/>
                                </a:lnTo>
                                <a:lnTo>
                                  <a:pt x="0" y="0"/>
                                </a:lnTo>
                                <a:lnTo>
                                  <a:pt x="0" y="904875"/>
                                </a:lnTo>
                                <a:lnTo>
                                  <a:pt x="4962512" y="904875"/>
                                </a:lnTo>
                                <a:lnTo>
                                  <a:pt x="4962512" y="723900"/>
                                </a:lnTo>
                                <a:lnTo>
                                  <a:pt x="4514837" y="723900"/>
                                </a:lnTo>
                                <a:lnTo>
                                  <a:pt x="4514837" y="609600"/>
                                </a:lnTo>
                                <a:lnTo>
                                  <a:pt x="5629262" y="609600"/>
                                </a:lnTo>
                                <a:lnTo>
                                  <a:pt x="5629262" y="428625"/>
                                </a:lnTo>
                                <a:close/>
                              </a:path>
                              <a:path w="5924550" h="8649335">
                                <a:moveTo>
                                  <a:pt x="5695937" y="1914525"/>
                                </a:moveTo>
                                <a:lnTo>
                                  <a:pt x="809612" y="1914525"/>
                                </a:lnTo>
                                <a:lnTo>
                                  <a:pt x="809612" y="1800225"/>
                                </a:lnTo>
                                <a:lnTo>
                                  <a:pt x="5181587" y="1800225"/>
                                </a:lnTo>
                                <a:lnTo>
                                  <a:pt x="5181587" y="1619250"/>
                                </a:lnTo>
                                <a:lnTo>
                                  <a:pt x="809612" y="1619250"/>
                                </a:lnTo>
                                <a:lnTo>
                                  <a:pt x="809612" y="1504950"/>
                                </a:lnTo>
                                <a:lnTo>
                                  <a:pt x="5553062" y="1504950"/>
                                </a:lnTo>
                                <a:lnTo>
                                  <a:pt x="5553062" y="1323975"/>
                                </a:lnTo>
                                <a:lnTo>
                                  <a:pt x="1771637" y="1323975"/>
                                </a:lnTo>
                                <a:lnTo>
                                  <a:pt x="1771637" y="1171575"/>
                                </a:lnTo>
                                <a:lnTo>
                                  <a:pt x="1400162" y="1171575"/>
                                </a:lnTo>
                                <a:lnTo>
                                  <a:pt x="1400162" y="1019175"/>
                                </a:lnTo>
                                <a:lnTo>
                                  <a:pt x="0" y="1019175"/>
                                </a:lnTo>
                                <a:lnTo>
                                  <a:pt x="0" y="1171575"/>
                                </a:lnTo>
                                <a:lnTo>
                                  <a:pt x="0" y="1200150"/>
                                </a:lnTo>
                                <a:lnTo>
                                  <a:pt x="0" y="2838450"/>
                                </a:lnTo>
                                <a:lnTo>
                                  <a:pt x="4962512" y="2838450"/>
                                </a:lnTo>
                                <a:lnTo>
                                  <a:pt x="4962512" y="2657475"/>
                                </a:lnTo>
                                <a:lnTo>
                                  <a:pt x="4219562" y="2657475"/>
                                </a:lnTo>
                                <a:lnTo>
                                  <a:pt x="4219562" y="2543175"/>
                                </a:lnTo>
                                <a:lnTo>
                                  <a:pt x="5400662" y="2543175"/>
                                </a:lnTo>
                                <a:lnTo>
                                  <a:pt x="5400662" y="2362200"/>
                                </a:lnTo>
                                <a:lnTo>
                                  <a:pt x="1628762" y="2362200"/>
                                </a:lnTo>
                                <a:lnTo>
                                  <a:pt x="1628762" y="2247900"/>
                                </a:lnTo>
                                <a:lnTo>
                                  <a:pt x="5553062" y="2247900"/>
                                </a:lnTo>
                                <a:lnTo>
                                  <a:pt x="5553062" y="2095500"/>
                                </a:lnTo>
                                <a:lnTo>
                                  <a:pt x="5695937" y="2095500"/>
                                </a:lnTo>
                                <a:lnTo>
                                  <a:pt x="5695937" y="1914525"/>
                                </a:lnTo>
                                <a:close/>
                              </a:path>
                              <a:path w="5924550" h="8649335">
                                <a:moveTo>
                                  <a:pt x="5772137" y="7419975"/>
                                </a:moveTo>
                                <a:lnTo>
                                  <a:pt x="1476362" y="7419975"/>
                                </a:lnTo>
                                <a:lnTo>
                                  <a:pt x="1476362" y="7277100"/>
                                </a:lnTo>
                                <a:lnTo>
                                  <a:pt x="1104887" y="7277100"/>
                                </a:lnTo>
                                <a:lnTo>
                                  <a:pt x="1104887" y="7124700"/>
                                </a:lnTo>
                                <a:lnTo>
                                  <a:pt x="0" y="7124700"/>
                                </a:lnTo>
                                <a:lnTo>
                                  <a:pt x="0" y="7277100"/>
                                </a:lnTo>
                                <a:lnTo>
                                  <a:pt x="0" y="7305675"/>
                                </a:lnTo>
                                <a:lnTo>
                                  <a:pt x="0" y="8648713"/>
                                </a:lnTo>
                                <a:lnTo>
                                  <a:pt x="4975834" y="8648713"/>
                                </a:lnTo>
                                <a:lnTo>
                                  <a:pt x="5000612" y="8623922"/>
                                </a:lnTo>
                                <a:lnTo>
                                  <a:pt x="5000612" y="8492515"/>
                                </a:lnTo>
                                <a:lnTo>
                                  <a:pt x="4975822" y="8467725"/>
                                </a:lnTo>
                                <a:lnTo>
                                  <a:pt x="4667237" y="8467725"/>
                                </a:lnTo>
                                <a:lnTo>
                                  <a:pt x="4667237" y="8343900"/>
                                </a:lnTo>
                                <a:lnTo>
                                  <a:pt x="5553062" y="8343900"/>
                                </a:lnTo>
                                <a:lnTo>
                                  <a:pt x="5553062" y="8162925"/>
                                </a:lnTo>
                                <a:lnTo>
                                  <a:pt x="4362437" y="8162925"/>
                                </a:lnTo>
                                <a:lnTo>
                                  <a:pt x="4362437" y="8020050"/>
                                </a:lnTo>
                                <a:lnTo>
                                  <a:pt x="3629012" y="8020050"/>
                                </a:lnTo>
                                <a:lnTo>
                                  <a:pt x="3629012" y="7867650"/>
                                </a:lnTo>
                                <a:lnTo>
                                  <a:pt x="1038212" y="7867650"/>
                                </a:lnTo>
                                <a:lnTo>
                                  <a:pt x="1038212" y="7753350"/>
                                </a:lnTo>
                                <a:lnTo>
                                  <a:pt x="5400662" y="7753350"/>
                                </a:lnTo>
                                <a:lnTo>
                                  <a:pt x="5400662" y="7600950"/>
                                </a:lnTo>
                                <a:lnTo>
                                  <a:pt x="5772137" y="7600950"/>
                                </a:lnTo>
                                <a:lnTo>
                                  <a:pt x="5772137" y="7419975"/>
                                </a:lnTo>
                                <a:close/>
                              </a:path>
                              <a:path w="5924550" h="8649335">
                                <a:moveTo>
                                  <a:pt x="5924537" y="6229350"/>
                                </a:moveTo>
                                <a:lnTo>
                                  <a:pt x="962012" y="6229350"/>
                                </a:lnTo>
                                <a:lnTo>
                                  <a:pt x="962012" y="6115050"/>
                                </a:lnTo>
                                <a:lnTo>
                                  <a:pt x="5029187" y="6115050"/>
                                </a:lnTo>
                                <a:lnTo>
                                  <a:pt x="5029187" y="5934075"/>
                                </a:lnTo>
                                <a:lnTo>
                                  <a:pt x="4067162" y="5934075"/>
                                </a:lnTo>
                                <a:lnTo>
                                  <a:pt x="4067162" y="5819775"/>
                                </a:lnTo>
                                <a:lnTo>
                                  <a:pt x="5848337" y="5819775"/>
                                </a:lnTo>
                                <a:lnTo>
                                  <a:pt x="5848337" y="5638800"/>
                                </a:lnTo>
                                <a:lnTo>
                                  <a:pt x="962012" y="5638800"/>
                                </a:lnTo>
                                <a:lnTo>
                                  <a:pt x="962012" y="5524500"/>
                                </a:lnTo>
                                <a:lnTo>
                                  <a:pt x="5695937" y="5524500"/>
                                </a:lnTo>
                                <a:lnTo>
                                  <a:pt x="5695937" y="5343525"/>
                                </a:lnTo>
                                <a:lnTo>
                                  <a:pt x="1924037" y="5343525"/>
                                </a:lnTo>
                                <a:lnTo>
                                  <a:pt x="1924037" y="5191125"/>
                                </a:lnTo>
                                <a:lnTo>
                                  <a:pt x="1552562" y="5191125"/>
                                </a:lnTo>
                                <a:lnTo>
                                  <a:pt x="1552562" y="5038725"/>
                                </a:lnTo>
                                <a:lnTo>
                                  <a:pt x="0" y="5038725"/>
                                </a:lnTo>
                                <a:lnTo>
                                  <a:pt x="0" y="5191125"/>
                                </a:lnTo>
                                <a:lnTo>
                                  <a:pt x="0" y="5219700"/>
                                </a:lnTo>
                                <a:lnTo>
                                  <a:pt x="0" y="7010400"/>
                                </a:lnTo>
                                <a:lnTo>
                                  <a:pt x="4962512" y="7010400"/>
                                </a:lnTo>
                                <a:lnTo>
                                  <a:pt x="4962512" y="6829425"/>
                                </a:lnTo>
                                <a:lnTo>
                                  <a:pt x="4067162" y="6829425"/>
                                </a:lnTo>
                                <a:lnTo>
                                  <a:pt x="4067162" y="6715125"/>
                                </a:lnTo>
                                <a:lnTo>
                                  <a:pt x="5400662" y="6715125"/>
                                </a:lnTo>
                                <a:lnTo>
                                  <a:pt x="5400662" y="6534150"/>
                                </a:lnTo>
                                <a:lnTo>
                                  <a:pt x="2886062" y="6534150"/>
                                </a:lnTo>
                                <a:lnTo>
                                  <a:pt x="2886062" y="6410325"/>
                                </a:lnTo>
                                <a:lnTo>
                                  <a:pt x="5924537" y="6410325"/>
                                </a:lnTo>
                                <a:lnTo>
                                  <a:pt x="5924537" y="622935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7F7F7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57pt;margin-top:4.079802pt;width:481.95pt;height:689.25pt;mso-position-horizontal-relative:page;mso-position-vertical-relative:paragraph;z-index:-16038912" id="docshapegroup207" coordorigin="1140,82" coordsize="9639,13785">
                <v:shape style="position:absolute;left:1147;top:81;width:9630;height:13778" id="docshape208" coordorigin="1147,82" coordsize="9630,13778" path="m10719,13859l1206,13859,1197,13857,1149,13809,1147,13801,1147,13792,1147,82,10777,82,10777,13801,10744,13851,10728,13857,10719,13859xe" filled="true" fillcolor="#f7f7f7" stroked="false">
                  <v:path arrowok="t"/>
                  <v:fill type="solid"/>
                </v:shape>
                <v:shape style="position:absolute;left:1140;top:81;width:9639;height:13786" id="docshape209" coordorigin="1140,82" coordsize="9639,13786" path="m10778,82l10770,82,10770,13792,10769,13804,10766,13815,10760,13825,10752,13834,10752,13835,10743,13842,10733,13847,10722,13851,10710,13852,1215,13852,1203,13851,1192,13847,1182,13842,1173,13835,1173,13834,1165,13825,1159,13815,1156,13804,1155,13792,1155,82,1140,82,1140,13792,1141,13807,1186,13861,1215,13867,10710,13867,10762,13845,10763,13845,10773,13833,10778,13823,10778,82xe" filled="true" fillcolor="#e1e1e1" stroked="false">
                  <v:path arrowok="t"/>
                  <v:fill type="solid"/>
                </v:shape>
                <v:shape style="position:absolute;left:1335;top:81;width:9330;height:13621" id="docshape210" coordorigin="1335,82" coordsize="9330,13621" path="m10200,5212l4245,5212,4245,4972,3660,4972,3660,4747,1335,4747,1335,4972,1335,5032,1335,5212,1335,5257,1335,5437,1335,5497,1335,5677,1335,5722,1335,5917,1335,5962,1335,6142,1335,6202,1335,6382,1335,6427,1335,6622,1335,6667,1335,6847,1335,6907,1335,7087,1335,7132,1335,7312,1335,7372,1335,7552,1335,7597,1335,7837,9150,7837,9150,7552,7980,7552,7980,7372,9960,7372,9960,7087,2730,7087,2730,6907,9720,6907,9720,6622,8670,6622,8670,6427,8790,6427,8790,6142,2610,6142,2610,5962,9495,5962,9495,5677,2730,5677,2730,5497,10200,5497,10200,5212xm10200,757l7860,757,7860,577,9495,577,9495,292,3900,292,3900,82,1335,82,1335,292,1335,337,1335,517,1335,577,1335,757,1335,802,1335,997,1335,1042,1335,1222,1335,1282,1335,1507,9150,1507,9150,1222,8445,1222,8445,1042,10200,1042,10200,757xm10305,3097l2610,3097,2610,2917,9495,2917,9495,2632,2610,2632,2610,2452,10080,2452,10080,2167,4125,2167,4125,1927,3540,1927,3540,1687,1335,1687,1335,1927,1335,1972,1335,2167,1335,2212,1335,2392,1335,2452,1335,2632,1335,2677,1335,2872,1335,2917,1335,3097,1335,3157,1335,3337,1335,3382,1335,3562,1335,3622,1335,3802,1335,3847,1335,4042,1335,4087,1335,4267,1335,4327,1335,4552,9150,4552,9150,4267,7980,4267,7980,4087,9840,4087,9840,3802,3900,3802,3900,3622,10080,3622,10080,3382,10305,3382,10305,3097xm10425,11767l3660,11767,3660,11542,3075,11542,3075,11302,1335,11302,1335,11542,1335,11587,1335,11767,1335,11827,1335,12007,1335,12052,1335,12247,1335,12292,1335,12472,1335,12532,1335,12712,1335,12757,1335,12937,1335,12997,1335,13177,1335,13222,1335,13417,1335,13462,1335,13702,9171,13702,9177,13700,9188,13696,9193,13693,9201,13684,9204,13679,9209,13668,9210,13663,9210,13456,9209,13450,9204,13439,9201,13434,9193,13426,9188,13422,9177,13418,9171,13417,8685,13417,8685,13222,10080,13222,10080,12937,8205,12937,8205,12712,7050,12712,7050,12472,2970,12472,2970,12292,9840,12292,9840,12052,10425,12052,10425,11767xm10665,9892l2850,9892,2850,9712,9255,9712,9255,9427,7740,9427,7740,9247,10545,9247,10545,8962,2850,8962,2850,8782,10305,8782,10305,8497,4365,8497,4365,8257,3780,8257,3780,8017,1335,8017,1335,8257,1335,8302,1335,8497,1335,8542,1335,8722,1335,8782,1335,8962,1335,9007,1335,9187,1335,9247,1335,9427,1335,9472,1335,9667,1335,9712,1335,9892,1335,9952,1335,10132,1335,10177,1335,10372,1335,10417,1335,10597,1335,10657,1335,10837,1335,10882,1335,11122,9150,11122,9150,10837,7740,10837,7740,10657,9840,10657,9840,10372,5880,10372,5880,10177,10665,10177,10665,9892xe" filled="true" fillcolor="#f7f7f7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color w:val="B92020"/>
          <w:sz w:val="19"/>
        </w:rPr>
        <w:t>Ativo,</w:t>
      </w:r>
      <w:r>
        <w:rPr>
          <w:color w:val="B92020"/>
          <w:spacing w:val="10"/>
          <w:sz w:val="19"/>
        </w:rPr>
        <w:t> </w:t>
      </w:r>
      <w:r>
        <w:rPr>
          <w:color w:val="B92020"/>
          <w:spacing w:val="-2"/>
          <w:sz w:val="19"/>
        </w:rPr>
        <w:t>Encerrado)\,\'</w:t>
      </w:r>
      <w:r>
        <w:rPr>
          <w:color w:val="333333"/>
          <w:spacing w:val="-2"/>
          <w:sz w:val="19"/>
        </w:rPr>
        <w:t>,</w:t>
      </w:r>
    </w:p>
    <w:p>
      <w:pPr>
        <w:spacing w:before="25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fk_alugueis_imoveis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6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(id_imovel)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10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imoveis(id_imovel)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  <w:r>
        <w:rPr>
          <w:color w:val="333333"/>
          <w:spacing w:val="-2"/>
          <w:sz w:val="19"/>
        </w:rPr>
        <w:t>,</w:t>
      </w:r>
    </w:p>
    <w:p>
      <w:pPr>
        <w:spacing w:before="24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fk_alugueis_locatarios</w:t>
      </w:r>
      <w:r>
        <w:rPr>
          <w:color w:val="333333"/>
          <w:spacing w:val="18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8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(id_locatario)</w:t>
      </w:r>
      <w:r>
        <w:rPr>
          <w:color w:val="333333"/>
          <w:spacing w:val="18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25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locatarios(id_locatario)</w:t>
      </w:r>
      <w:r>
        <w:rPr>
          <w:color w:val="333333"/>
          <w:spacing w:val="13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10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4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Contratos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contratos</w:t>
      </w:r>
      <w:r>
        <w:rPr>
          <w:color w:val="333333"/>
          <w:spacing w:val="11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52" w:lineRule="auto" w:before="25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id_contrato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</w:t>
      </w:r>
      <w:r>
        <w:rPr>
          <w:color w:val="B92020"/>
          <w:spacing w:val="-2"/>
          <w:sz w:val="19"/>
        </w:rPr>
        <w:t>contrato\'</w:t>
      </w:r>
      <w:r>
        <w:rPr>
          <w:color w:val="333333"/>
          <w:spacing w:val="-2"/>
          <w:sz w:val="19"/>
        </w:rPr>
        <w:t>,</w:t>
      </w:r>
    </w:p>
    <w:p>
      <w:pPr>
        <w:spacing w:line="268" w:lineRule="auto" w:before="13"/>
        <w:ind w:left="197" w:right="492" w:firstLine="466"/>
        <w:jc w:val="left"/>
        <w:rPr>
          <w:sz w:val="19"/>
        </w:rPr>
      </w:pPr>
      <w:r>
        <w:rPr>
          <w:color w:val="333333"/>
          <w:sz w:val="19"/>
        </w:rPr>
        <w:t>id_aluguel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 </w:t>
      </w:r>
      <w:r>
        <w:rPr>
          <w:color w:val="B92020"/>
          <w:spacing w:val="-2"/>
          <w:sz w:val="19"/>
        </w:rPr>
        <w:t>alugueis\'</w:t>
      </w:r>
      <w:r>
        <w:rPr>
          <w:color w:val="333333"/>
          <w:spacing w:val="-2"/>
          <w:sz w:val="19"/>
        </w:rPr>
        <w:t>,</w:t>
      </w:r>
    </w:p>
    <w:p>
      <w:pPr>
        <w:spacing w:line="198" w:lineRule="exact" w:before="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data_assinatura</w:t>
      </w:r>
      <w:r>
        <w:rPr>
          <w:color w:val="333333"/>
          <w:spacing w:val="10"/>
          <w:sz w:val="19"/>
        </w:rPr>
        <w:t> </w:t>
      </w:r>
      <w:r>
        <w:rPr>
          <w:color w:val="008000"/>
          <w:sz w:val="19"/>
        </w:rPr>
        <w:t>DATE</w:t>
      </w:r>
      <w:r>
        <w:rPr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NOT</w:t>
      </w:r>
      <w:r>
        <w:rPr>
          <w:b/>
          <w:color w:val="008000"/>
          <w:spacing w:val="10"/>
          <w:sz w:val="19"/>
        </w:rPr>
        <w:t> </w:t>
      </w:r>
      <w:r>
        <w:rPr>
          <w:b/>
          <w:color w:val="008000"/>
          <w:sz w:val="19"/>
        </w:rPr>
        <w:t>NULL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1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'Data</w:t>
      </w:r>
      <w:r>
        <w:rPr>
          <w:color w:val="B92020"/>
          <w:spacing w:val="10"/>
          <w:sz w:val="19"/>
        </w:rPr>
        <w:t> </w:t>
      </w:r>
      <w:r>
        <w:rPr>
          <w:color w:val="B92020"/>
          <w:sz w:val="19"/>
        </w:rPr>
        <w:t>de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assinatura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0"/>
          <w:sz w:val="19"/>
        </w:rPr>
        <w:t> </w:t>
      </w:r>
      <w:r>
        <w:rPr>
          <w:color w:val="B92020"/>
          <w:spacing w:val="-2"/>
          <w:sz w:val="19"/>
        </w:rPr>
        <w:t>contrato\'</w:t>
      </w:r>
      <w:r>
        <w:rPr>
          <w:color w:val="333333"/>
          <w:spacing w:val="-2"/>
          <w:sz w:val="19"/>
        </w:rPr>
        <w:t>,</w:t>
      </w:r>
    </w:p>
    <w:p>
      <w:pPr>
        <w:spacing w:line="252" w:lineRule="auto" w:before="25"/>
        <w:ind w:left="197" w:right="492" w:firstLine="466"/>
        <w:jc w:val="left"/>
        <w:rPr>
          <w:sz w:val="19"/>
        </w:rPr>
      </w:pPr>
      <w:r>
        <w:rPr>
          <w:color w:val="333333"/>
          <w:sz w:val="19"/>
        </w:rPr>
        <w:t>status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50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DEFAULT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'Ativo\' </w:t>
      </w:r>
      <w:r>
        <w:rPr>
          <w:b/>
          <w:color w:val="008000"/>
          <w:sz w:val="19"/>
        </w:rPr>
        <w:t>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'Status do contrato (ex: Ativo, Encerrado)\,\'</w:t>
      </w:r>
      <w:r>
        <w:rPr>
          <w:color w:val="333333"/>
          <w:sz w:val="19"/>
        </w:rPr>
        <w:t>,</w:t>
      </w:r>
    </w:p>
    <w:p>
      <w:pPr>
        <w:spacing w:before="13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fk_contratos_alugueis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7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(id_aluguel)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25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alugueis(id_aluguel)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9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50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Pagamentos</w:t>
      </w:r>
    </w:p>
    <w:p>
      <w:pPr>
        <w:spacing w:before="10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pagamentos</w:t>
      </w:r>
      <w:r>
        <w:rPr>
          <w:color w:val="333333"/>
          <w:spacing w:val="12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52" w:lineRule="auto" w:before="24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id_pagamento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</w:t>
      </w:r>
      <w:r>
        <w:rPr>
          <w:color w:val="B92020"/>
          <w:spacing w:val="-2"/>
          <w:sz w:val="19"/>
        </w:rPr>
        <w:t>pagamento\'</w:t>
      </w:r>
      <w:r>
        <w:rPr>
          <w:color w:val="333333"/>
          <w:spacing w:val="-2"/>
          <w:sz w:val="19"/>
        </w:rPr>
        <w:t>,</w:t>
      </w:r>
    </w:p>
    <w:p>
      <w:pPr>
        <w:spacing w:line="268" w:lineRule="auto" w:before="13"/>
        <w:ind w:left="197" w:right="492" w:firstLine="466"/>
        <w:jc w:val="left"/>
        <w:rPr>
          <w:sz w:val="19"/>
        </w:rPr>
      </w:pPr>
      <w:r>
        <w:rPr>
          <w:color w:val="333333"/>
          <w:sz w:val="19"/>
        </w:rPr>
        <w:t>id_aluguel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 </w:t>
      </w:r>
      <w:r>
        <w:rPr>
          <w:color w:val="B92020"/>
          <w:spacing w:val="-2"/>
          <w:sz w:val="19"/>
        </w:rPr>
        <w:t>alugueis\'</w:t>
      </w:r>
      <w:r>
        <w:rPr>
          <w:color w:val="333333"/>
          <w:spacing w:val="-2"/>
          <w:sz w:val="19"/>
        </w:rPr>
        <w:t>,</w:t>
      </w:r>
    </w:p>
    <w:p>
      <w:pPr>
        <w:spacing w:line="198" w:lineRule="exact" w:before="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valor</w:t>
      </w:r>
      <w:r>
        <w:rPr>
          <w:color w:val="333333"/>
          <w:spacing w:val="11"/>
          <w:sz w:val="19"/>
        </w:rPr>
        <w:t> </w:t>
      </w:r>
      <w:r>
        <w:rPr>
          <w:color w:val="008000"/>
          <w:sz w:val="19"/>
        </w:rPr>
        <w:t>DECIMAL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10</w:t>
      </w:r>
      <w:r>
        <w:rPr>
          <w:color w:val="333333"/>
          <w:sz w:val="19"/>
        </w:rPr>
        <w:t>,</w:t>
      </w:r>
      <w:r>
        <w:rPr>
          <w:color w:val="666666"/>
          <w:sz w:val="19"/>
        </w:rPr>
        <w:t>2</w:t>
      </w:r>
      <w:r>
        <w:rPr>
          <w:color w:val="333333"/>
          <w:sz w:val="19"/>
        </w:rPr>
        <w:t>)</w:t>
      </w:r>
      <w:r>
        <w:rPr>
          <w:color w:val="333333"/>
          <w:spacing w:val="11"/>
          <w:sz w:val="19"/>
        </w:rPr>
        <w:t> </w:t>
      </w:r>
      <w:r>
        <w:rPr>
          <w:b/>
          <w:color w:val="008000"/>
          <w:sz w:val="19"/>
        </w:rPr>
        <w:t>NOT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NULL</w:t>
      </w:r>
      <w:r>
        <w:rPr>
          <w:b/>
          <w:color w:val="008000"/>
          <w:spacing w:val="11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'Valor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1"/>
          <w:sz w:val="19"/>
        </w:rPr>
        <w:t> </w:t>
      </w:r>
      <w:r>
        <w:rPr>
          <w:color w:val="B92020"/>
          <w:spacing w:val="-2"/>
          <w:sz w:val="19"/>
        </w:rPr>
        <w:t>pagamento\'</w:t>
      </w:r>
      <w:r>
        <w:rPr>
          <w:color w:val="333333"/>
          <w:spacing w:val="-2"/>
          <w:sz w:val="19"/>
        </w:rPr>
        <w:t>,</w:t>
      </w:r>
    </w:p>
    <w:p>
      <w:pPr>
        <w:spacing w:line="268" w:lineRule="auto" w:before="25"/>
        <w:ind w:left="663" w:right="1105" w:firstLine="0"/>
        <w:jc w:val="left"/>
        <w:rPr>
          <w:sz w:val="19"/>
        </w:rPr>
      </w:pPr>
      <w:r>
        <w:rPr>
          <w:color w:val="333333"/>
          <w:sz w:val="19"/>
        </w:rPr>
        <w:t>data_pagamento </w:t>
      </w:r>
      <w:r>
        <w:rPr>
          <w:color w:val="008000"/>
          <w:sz w:val="19"/>
        </w:rPr>
        <w:t>DATE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'Data do pagamento\'</w:t>
      </w:r>
      <w:r>
        <w:rPr>
          <w:color w:val="333333"/>
          <w:sz w:val="19"/>
        </w:rPr>
        <w:t>, tipo_pagamento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50</w:t>
      </w:r>
      <w:r>
        <w:rPr>
          <w:color w:val="333333"/>
          <w:sz w:val="19"/>
        </w:rPr>
        <w:t>) </w:t>
      </w:r>
      <w:r>
        <w:rPr>
          <w:b/>
          <w:color w:val="008000"/>
          <w:sz w:val="19"/>
        </w:rPr>
        <w:t>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'Tipo de pagamento (ex: Boleto,</w:t>
      </w:r>
    </w:p>
    <w:p>
      <w:pPr>
        <w:spacing w:line="198" w:lineRule="exact" w:before="0"/>
        <w:ind w:left="197" w:right="0" w:firstLine="0"/>
        <w:jc w:val="left"/>
        <w:rPr>
          <w:sz w:val="19"/>
        </w:rPr>
      </w:pPr>
      <w:r>
        <w:rPr>
          <w:color w:val="B92020"/>
          <w:spacing w:val="-2"/>
          <w:sz w:val="19"/>
        </w:rPr>
        <w:t>Cartão)\,\'</w:t>
      </w:r>
      <w:r>
        <w:rPr>
          <w:color w:val="333333"/>
          <w:spacing w:val="-2"/>
          <w:sz w:val="19"/>
        </w:rPr>
        <w:t>,</w:t>
      </w:r>
    </w:p>
    <w:p>
      <w:pPr>
        <w:spacing w:before="25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fk_pagamentos_alugueis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7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(id_aluguel)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10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alugueis(id_aluguel)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24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5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Manutencoes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2"/>
          <w:sz w:val="19"/>
        </w:rPr>
        <w:t> </w:t>
      </w:r>
      <w:r>
        <w:rPr>
          <w:color w:val="333333"/>
          <w:sz w:val="19"/>
        </w:rPr>
        <w:t>manutencoes</w:t>
      </w:r>
      <w:r>
        <w:rPr>
          <w:color w:val="333333"/>
          <w:spacing w:val="13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52" w:lineRule="auto" w:before="25"/>
        <w:ind w:left="197" w:right="162" w:firstLine="466"/>
        <w:jc w:val="left"/>
        <w:rPr>
          <w:sz w:val="19"/>
        </w:rPr>
      </w:pPr>
      <w:r>
        <w:rPr>
          <w:color w:val="333333"/>
          <w:sz w:val="19"/>
        </w:rPr>
        <w:t>id_manutencao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da </w:t>
      </w:r>
      <w:r>
        <w:rPr>
          <w:color w:val="B92020"/>
          <w:spacing w:val="-2"/>
          <w:sz w:val="19"/>
        </w:rPr>
        <w:t>manutenção\'</w:t>
      </w:r>
      <w:r>
        <w:rPr>
          <w:color w:val="333333"/>
          <w:spacing w:val="-2"/>
          <w:sz w:val="19"/>
        </w:rPr>
        <w:t>,</w:t>
      </w:r>
    </w:p>
    <w:p>
      <w:pPr>
        <w:spacing w:line="252" w:lineRule="auto" w:before="13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id_imovel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 imoveis\'</w:t>
      </w:r>
      <w:r>
        <w:rPr>
          <w:color w:val="333333"/>
          <w:sz w:val="19"/>
        </w:rPr>
        <w:t>, descricao </w:t>
      </w:r>
      <w:r>
        <w:rPr>
          <w:color w:val="008000"/>
          <w:sz w:val="19"/>
        </w:rPr>
        <w:t>TEXT </w:t>
      </w:r>
      <w:r>
        <w:rPr>
          <w:b/>
          <w:color w:val="008000"/>
          <w:sz w:val="19"/>
        </w:rPr>
        <w:t>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'Descrição da manutenção\'</w:t>
      </w:r>
      <w:r>
        <w:rPr>
          <w:color w:val="333333"/>
          <w:sz w:val="19"/>
        </w:rPr>
        <w:t>,</w:t>
      </w:r>
    </w:p>
    <w:p>
      <w:pPr>
        <w:spacing w:line="268" w:lineRule="auto" w:before="13"/>
        <w:ind w:left="197" w:right="492" w:firstLine="466"/>
        <w:jc w:val="left"/>
        <w:rPr>
          <w:sz w:val="19"/>
        </w:rPr>
      </w:pPr>
      <w:r>
        <w:rPr>
          <w:color w:val="333333"/>
          <w:sz w:val="19"/>
        </w:rPr>
        <w:t>data_solicitacao </w:t>
      </w:r>
      <w:r>
        <w:rPr>
          <w:color w:val="008000"/>
          <w:sz w:val="19"/>
        </w:rPr>
        <w:t>DATE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'Data de solicitação da </w:t>
      </w:r>
      <w:r>
        <w:rPr>
          <w:color w:val="B92020"/>
          <w:spacing w:val="-2"/>
          <w:sz w:val="19"/>
        </w:rPr>
        <w:t>manutenção\'</w:t>
      </w:r>
      <w:r>
        <w:rPr>
          <w:color w:val="333333"/>
          <w:spacing w:val="-2"/>
          <w:sz w:val="19"/>
        </w:rPr>
        <w:t>,</w:t>
      </w:r>
    </w:p>
    <w:p>
      <w:pPr>
        <w:spacing w:line="198" w:lineRule="exact" w:before="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status</w:t>
      </w:r>
      <w:r>
        <w:rPr>
          <w:color w:val="333333"/>
          <w:spacing w:val="13"/>
          <w:sz w:val="19"/>
        </w:rPr>
        <w:t> </w:t>
      </w:r>
      <w:r>
        <w:rPr>
          <w:color w:val="008000"/>
          <w:sz w:val="19"/>
        </w:rPr>
        <w:t>VARCHAR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50</w:t>
      </w:r>
      <w:r>
        <w:rPr>
          <w:color w:val="333333"/>
          <w:sz w:val="19"/>
        </w:rPr>
        <w:t>)</w:t>
      </w:r>
      <w:r>
        <w:rPr>
          <w:color w:val="333333"/>
          <w:spacing w:val="14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3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'Pendente\'</w:t>
      </w:r>
      <w:r>
        <w:rPr>
          <w:color w:val="B92020"/>
          <w:spacing w:val="14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3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'Status</w:t>
      </w:r>
      <w:r>
        <w:rPr>
          <w:color w:val="B92020"/>
          <w:spacing w:val="14"/>
          <w:sz w:val="19"/>
        </w:rPr>
        <w:t> </w:t>
      </w:r>
      <w:r>
        <w:rPr>
          <w:color w:val="B92020"/>
          <w:sz w:val="19"/>
        </w:rPr>
        <w:t>da</w:t>
      </w:r>
      <w:r>
        <w:rPr>
          <w:color w:val="B92020"/>
          <w:spacing w:val="14"/>
          <w:sz w:val="19"/>
        </w:rPr>
        <w:t> </w:t>
      </w:r>
      <w:r>
        <w:rPr>
          <w:color w:val="B92020"/>
          <w:sz w:val="19"/>
        </w:rPr>
        <w:t>manutenção</w:t>
      </w:r>
      <w:r>
        <w:rPr>
          <w:color w:val="B92020"/>
          <w:spacing w:val="13"/>
          <w:sz w:val="19"/>
        </w:rPr>
        <w:t> </w:t>
      </w:r>
      <w:r>
        <w:rPr>
          <w:color w:val="B92020"/>
          <w:spacing w:val="-4"/>
          <w:sz w:val="19"/>
        </w:rPr>
        <w:t>(ex:</w:t>
      </w:r>
    </w:p>
    <w:p>
      <w:pPr>
        <w:spacing w:before="24"/>
        <w:ind w:left="197" w:right="0" w:firstLine="0"/>
        <w:jc w:val="left"/>
        <w:rPr>
          <w:sz w:val="19"/>
        </w:rPr>
      </w:pPr>
      <w:r>
        <w:rPr>
          <w:color w:val="B92020"/>
          <w:sz w:val="19"/>
        </w:rPr>
        <w:t>Pendente,</w:t>
      </w:r>
      <w:r>
        <w:rPr>
          <w:color w:val="B92020"/>
          <w:spacing w:val="11"/>
          <w:sz w:val="19"/>
        </w:rPr>
        <w:t> </w:t>
      </w:r>
      <w:r>
        <w:rPr>
          <w:color w:val="B92020"/>
          <w:sz w:val="19"/>
        </w:rPr>
        <w:t>Em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Andamento,</w:t>
      </w:r>
      <w:r>
        <w:rPr>
          <w:color w:val="B92020"/>
          <w:spacing w:val="12"/>
          <w:sz w:val="19"/>
        </w:rPr>
        <w:t> </w:t>
      </w:r>
      <w:r>
        <w:rPr>
          <w:color w:val="B92020"/>
          <w:spacing w:val="-2"/>
          <w:sz w:val="19"/>
        </w:rPr>
        <w:t>Concluída)\,\'</w:t>
      </w:r>
      <w:r>
        <w:rPr>
          <w:color w:val="333333"/>
          <w:spacing w:val="-2"/>
          <w:sz w:val="19"/>
        </w:rPr>
        <w:t>,</w:t>
      </w:r>
    </w:p>
    <w:p>
      <w:pPr>
        <w:spacing w:before="25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6"/>
          <w:sz w:val="19"/>
        </w:rPr>
        <w:t> </w:t>
      </w:r>
      <w:r>
        <w:rPr>
          <w:color w:val="333333"/>
          <w:sz w:val="19"/>
        </w:rPr>
        <w:t>fk_manutencoes_imoveis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7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(id_imovel)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10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imoveis(id_imovel)</w:t>
      </w:r>
      <w:r>
        <w:rPr>
          <w:color w:val="333333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3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2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line="240" w:lineRule="auto" w:before="34"/>
        <w:rPr>
          <w:sz w:val="19"/>
        </w:rPr>
      </w:pPr>
    </w:p>
    <w:p>
      <w:pPr>
        <w:spacing w:before="0"/>
        <w:ind w:left="197" w:right="0" w:firstLine="0"/>
        <w:jc w:val="left"/>
        <w:rPr>
          <w:i/>
          <w:sz w:val="19"/>
        </w:rPr>
      </w:pPr>
      <w:r>
        <w:rPr>
          <w:i/>
          <w:color w:val="3C7B7B"/>
          <w:sz w:val="19"/>
        </w:rPr>
        <w:t>--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z w:val="19"/>
        </w:rPr>
        <w:t>Tabela</w:t>
      </w:r>
      <w:r>
        <w:rPr>
          <w:i/>
          <w:color w:val="3C7B7B"/>
          <w:spacing w:val="8"/>
          <w:sz w:val="19"/>
        </w:rPr>
        <w:t> </w:t>
      </w:r>
      <w:r>
        <w:rPr>
          <w:i/>
          <w:color w:val="3C7B7B"/>
          <w:spacing w:val="-2"/>
          <w:sz w:val="19"/>
        </w:rPr>
        <w:t>Danos</w:t>
      </w:r>
    </w:p>
    <w:p>
      <w:pPr>
        <w:spacing w:before="25"/>
        <w:ind w:left="197" w:right="0" w:firstLine="0"/>
        <w:jc w:val="left"/>
        <w:rPr>
          <w:sz w:val="19"/>
        </w:rPr>
      </w:pPr>
      <w:r>
        <w:rPr>
          <w:b/>
          <w:color w:val="008000"/>
          <w:sz w:val="19"/>
        </w:rPr>
        <w:t>CREATE</w:t>
      </w:r>
      <w:r>
        <w:rPr>
          <w:b/>
          <w:color w:val="008000"/>
          <w:spacing w:val="9"/>
          <w:sz w:val="19"/>
        </w:rPr>
        <w:t> </w:t>
      </w:r>
      <w:r>
        <w:rPr>
          <w:b/>
          <w:color w:val="008000"/>
          <w:sz w:val="19"/>
        </w:rPr>
        <w:t>TABLE</w:t>
      </w:r>
      <w:r>
        <w:rPr>
          <w:b/>
          <w:color w:val="008000"/>
          <w:spacing w:val="10"/>
          <w:sz w:val="19"/>
        </w:rPr>
        <w:t> </w:t>
      </w:r>
      <w:r>
        <w:rPr>
          <w:color w:val="333333"/>
          <w:sz w:val="19"/>
        </w:rPr>
        <w:t>danos</w:t>
      </w:r>
      <w:r>
        <w:rPr>
          <w:color w:val="333333"/>
          <w:spacing w:val="10"/>
          <w:sz w:val="19"/>
        </w:rPr>
        <w:t> </w:t>
      </w:r>
      <w:r>
        <w:rPr>
          <w:color w:val="333333"/>
          <w:spacing w:val="-10"/>
          <w:sz w:val="19"/>
        </w:rPr>
        <w:t>(</w:t>
      </w:r>
    </w:p>
    <w:p>
      <w:pPr>
        <w:spacing w:line="268" w:lineRule="auto" w:before="10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id_dano </w:t>
      </w:r>
      <w:r>
        <w:rPr>
          <w:color w:val="008000"/>
          <w:sz w:val="19"/>
        </w:rPr>
        <w:t>INT </w:t>
      </w:r>
      <w:r>
        <w:rPr>
          <w:color w:val="333333"/>
          <w:sz w:val="19"/>
        </w:rPr>
        <w:t>AUTO_INCREMENT </w:t>
      </w:r>
      <w:r>
        <w:rPr>
          <w:b/>
          <w:color w:val="008000"/>
          <w:sz w:val="19"/>
        </w:rPr>
        <w:t>PRIMARY KEY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primária do dano\'</w:t>
      </w:r>
      <w:r>
        <w:rPr>
          <w:color w:val="333333"/>
          <w:sz w:val="19"/>
        </w:rPr>
        <w:t>, id_manutencao </w:t>
      </w:r>
      <w:r>
        <w:rPr>
          <w:color w:val="008000"/>
          <w:sz w:val="19"/>
        </w:rPr>
        <w:t>INT </w:t>
      </w:r>
      <w:r>
        <w:rPr>
          <w:b/>
          <w:color w:val="008000"/>
          <w:sz w:val="19"/>
        </w:rPr>
        <w:t>NOT NULL COMMENT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'Chave estrangeira para a tabela</w:t>
      </w:r>
    </w:p>
    <w:p>
      <w:pPr>
        <w:spacing w:line="213" w:lineRule="exact" w:before="0"/>
        <w:ind w:left="197" w:right="0" w:firstLine="0"/>
        <w:jc w:val="left"/>
        <w:rPr>
          <w:sz w:val="19"/>
        </w:rPr>
      </w:pPr>
      <w:r>
        <w:rPr>
          <w:color w:val="B92020"/>
          <w:spacing w:val="-2"/>
          <w:sz w:val="19"/>
        </w:rPr>
        <w:t>manutencoes\'</w:t>
      </w:r>
      <w:r>
        <w:rPr>
          <w:color w:val="333333"/>
          <w:spacing w:val="-2"/>
          <w:sz w:val="19"/>
        </w:rPr>
        <w:t>,</w:t>
      </w:r>
    </w:p>
    <w:p>
      <w:pPr>
        <w:spacing w:before="9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descricao</w:t>
      </w:r>
      <w:r>
        <w:rPr>
          <w:color w:val="333333"/>
          <w:spacing w:val="11"/>
          <w:sz w:val="19"/>
        </w:rPr>
        <w:t> </w:t>
      </w:r>
      <w:r>
        <w:rPr>
          <w:color w:val="008000"/>
          <w:sz w:val="19"/>
        </w:rPr>
        <w:t>TEXT</w:t>
      </w:r>
      <w:r>
        <w:rPr>
          <w:color w:val="008000"/>
          <w:spacing w:val="12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1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'Descrição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2"/>
          <w:sz w:val="19"/>
        </w:rPr>
        <w:t> </w:t>
      </w:r>
      <w:r>
        <w:rPr>
          <w:color w:val="B92020"/>
          <w:spacing w:val="-2"/>
          <w:sz w:val="19"/>
        </w:rPr>
        <w:t>dano\'</w:t>
      </w:r>
      <w:r>
        <w:rPr>
          <w:color w:val="333333"/>
          <w:spacing w:val="-2"/>
          <w:sz w:val="19"/>
        </w:rPr>
        <w:t>,</w:t>
      </w:r>
    </w:p>
    <w:p>
      <w:pPr>
        <w:spacing w:before="25"/>
        <w:ind w:left="663" w:right="0" w:firstLine="0"/>
        <w:jc w:val="left"/>
        <w:rPr>
          <w:sz w:val="19"/>
        </w:rPr>
      </w:pPr>
      <w:r>
        <w:rPr>
          <w:color w:val="333333"/>
          <w:sz w:val="19"/>
        </w:rPr>
        <w:t>valor</w:t>
      </w:r>
      <w:r>
        <w:rPr>
          <w:color w:val="333333"/>
          <w:spacing w:val="12"/>
          <w:sz w:val="19"/>
        </w:rPr>
        <w:t> </w:t>
      </w:r>
      <w:r>
        <w:rPr>
          <w:color w:val="008000"/>
          <w:sz w:val="19"/>
        </w:rPr>
        <w:t>DECIMAL</w:t>
      </w:r>
      <w:r>
        <w:rPr>
          <w:color w:val="333333"/>
          <w:sz w:val="19"/>
        </w:rPr>
        <w:t>(</w:t>
      </w:r>
      <w:r>
        <w:rPr>
          <w:color w:val="666666"/>
          <w:sz w:val="19"/>
        </w:rPr>
        <w:t>10</w:t>
      </w:r>
      <w:r>
        <w:rPr>
          <w:color w:val="333333"/>
          <w:sz w:val="19"/>
        </w:rPr>
        <w:t>,</w:t>
      </w:r>
      <w:r>
        <w:rPr>
          <w:color w:val="666666"/>
          <w:sz w:val="19"/>
        </w:rPr>
        <w:t>2</w:t>
      </w:r>
      <w:r>
        <w:rPr>
          <w:color w:val="333333"/>
          <w:sz w:val="19"/>
        </w:rPr>
        <w:t>)</w:t>
      </w:r>
      <w:r>
        <w:rPr>
          <w:color w:val="333333"/>
          <w:spacing w:val="13"/>
          <w:sz w:val="19"/>
        </w:rPr>
        <w:t> </w:t>
      </w:r>
      <w:r>
        <w:rPr>
          <w:b/>
          <w:color w:val="008000"/>
          <w:sz w:val="19"/>
        </w:rPr>
        <w:t>COMMENT</w:t>
      </w:r>
      <w:r>
        <w:rPr>
          <w:b/>
          <w:color w:val="008000"/>
          <w:spacing w:val="13"/>
          <w:sz w:val="19"/>
        </w:rPr>
        <w:t> </w:t>
      </w:r>
      <w:r>
        <w:rPr>
          <w:color w:val="333333"/>
          <w:sz w:val="19"/>
        </w:rPr>
        <w:t>\</w:t>
      </w:r>
      <w:r>
        <w:rPr>
          <w:color w:val="B92020"/>
          <w:sz w:val="19"/>
        </w:rPr>
        <w:t>'Valor</w:t>
      </w:r>
      <w:r>
        <w:rPr>
          <w:color w:val="B92020"/>
          <w:spacing w:val="13"/>
          <w:sz w:val="19"/>
        </w:rPr>
        <w:t> </w:t>
      </w:r>
      <w:r>
        <w:rPr>
          <w:color w:val="B92020"/>
          <w:sz w:val="19"/>
        </w:rPr>
        <w:t>estimado</w:t>
      </w:r>
      <w:r>
        <w:rPr>
          <w:color w:val="B92020"/>
          <w:spacing w:val="12"/>
          <w:sz w:val="19"/>
        </w:rPr>
        <w:t> </w:t>
      </w:r>
      <w:r>
        <w:rPr>
          <w:color w:val="B92020"/>
          <w:sz w:val="19"/>
        </w:rPr>
        <w:t>do</w:t>
      </w:r>
      <w:r>
        <w:rPr>
          <w:color w:val="B92020"/>
          <w:spacing w:val="13"/>
          <w:sz w:val="19"/>
        </w:rPr>
        <w:t> </w:t>
      </w:r>
      <w:r>
        <w:rPr>
          <w:color w:val="B92020"/>
          <w:spacing w:val="-2"/>
          <w:sz w:val="19"/>
        </w:rPr>
        <w:t>dano\'</w:t>
      </w:r>
      <w:r>
        <w:rPr>
          <w:color w:val="333333"/>
          <w:spacing w:val="-2"/>
          <w:sz w:val="19"/>
        </w:rPr>
        <w:t>,</w:t>
      </w:r>
    </w:p>
    <w:p>
      <w:pPr>
        <w:spacing w:before="10"/>
        <w:ind w:left="663" w:right="0" w:firstLine="0"/>
        <w:jc w:val="left"/>
        <w:rPr>
          <w:b/>
          <w:sz w:val="19"/>
        </w:rPr>
      </w:pPr>
      <w:r>
        <w:rPr>
          <w:b/>
          <w:color w:val="008000"/>
          <w:sz w:val="19"/>
        </w:rPr>
        <w:t>CONSTRAINT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fk_danos_manutencoes</w:t>
      </w:r>
      <w:r>
        <w:rPr>
          <w:color w:val="333333"/>
          <w:spacing w:val="17"/>
          <w:sz w:val="19"/>
        </w:rPr>
        <w:t> </w:t>
      </w:r>
      <w:r>
        <w:rPr>
          <w:b/>
          <w:color w:val="008000"/>
          <w:sz w:val="19"/>
        </w:rPr>
        <w:t>FOREIGN</w:t>
      </w:r>
      <w:r>
        <w:rPr>
          <w:b/>
          <w:color w:val="008000"/>
          <w:spacing w:val="18"/>
          <w:sz w:val="19"/>
        </w:rPr>
        <w:t> </w:t>
      </w:r>
      <w:r>
        <w:rPr>
          <w:b/>
          <w:color w:val="008000"/>
          <w:sz w:val="19"/>
        </w:rPr>
        <w:t>KEY</w:t>
      </w:r>
      <w:r>
        <w:rPr>
          <w:b/>
          <w:color w:val="008000"/>
          <w:spacing w:val="17"/>
          <w:sz w:val="19"/>
        </w:rPr>
        <w:t> </w:t>
      </w:r>
      <w:r>
        <w:rPr>
          <w:color w:val="333333"/>
          <w:sz w:val="19"/>
        </w:rPr>
        <w:t>(id_manutencao)</w:t>
      </w:r>
      <w:r>
        <w:rPr>
          <w:color w:val="333333"/>
          <w:spacing w:val="18"/>
          <w:sz w:val="19"/>
        </w:rPr>
        <w:t> </w:t>
      </w:r>
      <w:r>
        <w:rPr>
          <w:b/>
          <w:color w:val="008000"/>
          <w:spacing w:val="-2"/>
          <w:sz w:val="19"/>
        </w:rPr>
        <w:t>REFERENCES</w:t>
      </w:r>
    </w:p>
    <w:p>
      <w:pPr>
        <w:spacing w:before="25"/>
        <w:ind w:left="197" w:right="0" w:firstLine="0"/>
        <w:jc w:val="left"/>
        <w:rPr>
          <w:b/>
          <w:sz w:val="19"/>
        </w:rPr>
      </w:pPr>
      <w:r>
        <w:rPr>
          <w:color w:val="333333"/>
          <w:sz w:val="19"/>
        </w:rPr>
        <w:t>manutencoes(id_manutencao)</w:t>
      </w:r>
      <w:r>
        <w:rPr>
          <w:color w:val="333333"/>
          <w:spacing w:val="14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z w:val="19"/>
        </w:rPr>
        <w:t>DELETE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z w:val="19"/>
        </w:rPr>
        <w:t>RESTRICT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z w:val="19"/>
        </w:rPr>
        <w:t>ON</w:t>
      </w:r>
      <w:r>
        <w:rPr>
          <w:b/>
          <w:color w:val="008000"/>
          <w:spacing w:val="14"/>
          <w:sz w:val="19"/>
        </w:rPr>
        <w:t> </w:t>
      </w:r>
      <w:r>
        <w:rPr>
          <w:b/>
          <w:color w:val="008000"/>
          <w:sz w:val="19"/>
        </w:rPr>
        <w:t>UPDATE</w:t>
      </w:r>
      <w:r>
        <w:rPr>
          <w:b/>
          <w:color w:val="008000"/>
          <w:spacing w:val="15"/>
          <w:sz w:val="19"/>
        </w:rPr>
        <w:t> </w:t>
      </w:r>
      <w:r>
        <w:rPr>
          <w:b/>
          <w:color w:val="008000"/>
          <w:spacing w:val="-2"/>
          <w:sz w:val="19"/>
        </w:rPr>
        <w:t>CASCADE</w:t>
      </w:r>
    </w:p>
    <w:p>
      <w:pPr>
        <w:spacing w:before="24"/>
        <w:ind w:left="197" w:right="0" w:firstLine="0"/>
        <w:jc w:val="left"/>
        <w:rPr>
          <w:sz w:val="19"/>
        </w:rPr>
      </w:pPr>
      <w:r>
        <w:rPr>
          <w:color w:val="333333"/>
          <w:sz w:val="19"/>
        </w:rPr>
        <w:t>)</w:t>
      </w:r>
      <w:r>
        <w:rPr>
          <w:color w:val="333333"/>
          <w:spacing w:val="15"/>
          <w:sz w:val="19"/>
        </w:rPr>
        <w:t> </w:t>
      </w:r>
      <w:r>
        <w:rPr>
          <w:color w:val="333333"/>
          <w:sz w:val="19"/>
        </w:rPr>
        <w:t>ENGINE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InnoDB</w:t>
      </w:r>
      <w:r>
        <w:rPr>
          <w:color w:val="333333"/>
          <w:spacing w:val="15"/>
          <w:sz w:val="19"/>
        </w:rPr>
        <w:t> </w:t>
      </w:r>
      <w:r>
        <w:rPr>
          <w:b/>
          <w:color w:val="008000"/>
          <w:sz w:val="19"/>
        </w:rPr>
        <w:t>DEFAULT</w:t>
      </w:r>
      <w:r>
        <w:rPr>
          <w:b/>
          <w:color w:val="008000"/>
          <w:spacing w:val="15"/>
          <w:sz w:val="19"/>
        </w:rPr>
        <w:t> </w:t>
      </w:r>
      <w:r>
        <w:rPr>
          <w:color w:val="333333"/>
          <w:sz w:val="19"/>
        </w:rPr>
        <w:t>CHARSET</w:t>
      </w:r>
      <w:r>
        <w:rPr>
          <w:color w:val="666666"/>
          <w:sz w:val="19"/>
        </w:rPr>
        <w:t>=</w:t>
      </w:r>
      <w:r>
        <w:rPr>
          <w:color w:val="333333"/>
          <w:sz w:val="19"/>
        </w:rPr>
        <w:t>utf8mb4</w:t>
      </w:r>
      <w:r>
        <w:rPr>
          <w:color w:val="333333"/>
          <w:spacing w:val="16"/>
          <w:sz w:val="19"/>
        </w:rPr>
        <w:t> </w:t>
      </w:r>
      <w:r>
        <w:rPr>
          <w:b/>
          <w:color w:val="008000"/>
          <w:spacing w:val="-2"/>
          <w:sz w:val="19"/>
        </w:rPr>
        <w:t>COLLATE</w:t>
      </w:r>
      <w:r>
        <w:rPr>
          <w:color w:val="666666"/>
          <w:spacing w:val="-2"/>
          <w:sz w:val="19"/>
        </w:rPr>
        <w:t>=</w:t>
      </w:r>
      <w:r>
        <w:rPr>
          <w:color w:val="333333"/>
          <w:spacing w:val="-2"/>
          <w:sz w:val="19"/>
        </w:rPr>
        <w:t>utf8mb4_unicode_ci;</w:t>
      </w:r>
    </w:p>
    <w:p>
      <w:pPr>
        <w:spacing w:after="0"/>
        <w:jc w:val="left"/>
        <w:rPr>
          <w:sz w:val="19"/>
        </w:rPr>
        <w:sectPr>
          <w:pgSz w:w="11900" w:h="16840"/>
          <w:pgMar w:top="1040" w:bottom="280" w:left="1133" w:right="992"/>
        </w:sectPr>
      </w:pPr>
    </w:p>
    <w:p>
      <w:pPr>
        <w:pStyle w:val="Heading1"/>
        <w:spacing w:before="100"/>
        <w:ind w:left="6" w:firstLine="0"/>
      </w:pPr>
      <w:r>
        <w:rPr>
          <w:color w:val="333333"/>
          <w:spacing w:val="-11"/>
        </w:rPr>
        <w:t>Referênci6s</w:t>
      </w:r>
    </w:p>
    <w:p>
      <w:pPr>
        <w:pStyle w:val="BodyText"/>
        <w:spacing w:before="4"/>
        <w:rPr>
          <w:rFonts w:ascii="Arial Black"/>
          <w:sz w:val="5"/>
        </w:rPr>
      </w:pPr>
      <w:r>
        <w:rPr>
          <w:rFonts w:ascii="Arial Black"/>
          <w:sz w:val="5"/>
        </w:rPr>
        <mc:AlternateContent>
          <mc:Choice Requires="wps">
            <w:drawing>
              <wp:anchor distT="0" distB="0" distL="0" distR="0" allowOverlap="1" layoutInCell="1" locked="0" behindDoc="1" simplePos="0" relativeHeight="487641088">
                <wp:simplePos x="0" y="0"/>
                <wp:positionH relativeFrom="page">
                  <wp:posOffset>723900</wp:posOffset>
                </wp:positionH>
                <wp:positionV relativeFrom="paragraph">
                  <wp:posOffset>62826</wp:posOffset>
                </wp:positionV>
                <wp:extent cx="6120765" cy="9525"/>
                <wp:effectExtent l="0" t="0" r="0" b="0"/>
                <wp:wrapTopAndBottom/>
                <wp:docPr id="231" name="Graphic 23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1" name="Graphic 231"/>
                      <wps:cNvSpPr/>
                      <wps:spPr>
                        <a:xfrm>
                          <a:off x="0" y="0"/>
                          <a:ext cx="6120765" cy="952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120765" h="9525">
                              <a:moveTo>
                                <a:pt x="6120258" y="9524"/>
                              </a:moveTo>
                              <a:lnTo>
                                <a:pt x="0" y="9524"/>
                              </a:lnTo>
                              <a:lnTo>
                                <a:pt x="0" y="0"/>
                              </a:lnTo>
                              <a:lnTo>
                                <a:pt x="6120258" y="0"/>
                              </a:lnTo>
                              <a:lnTo>
                                <a:pt x="6120258" y="9524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CCCCCC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style="position:absolute;margin-left:57.000004pt;margin-top:4.947008pt;width:481.910125pt;height:.75pt;mso-position-horizontal-relative:page;mso-position-vertical-relative:paragraph;z-index:-15675392;mso-wrap-distance-left:0;mso-wrap-distance-right:0" id="docshape211" filled="true" fillcolor="#cccccc" stroked="false">
                <v:fill type="solid"/>
                <w10:wrap type="topAndBottom"/>
              </v:rect>
            </w:pict>
          </mc:Fallback>
        </mc:AlternateContent>
      </w:r>
    </w:p>
    <w:p>
      <w:pPr>
        <w:pStyle w:val="ListParagraph"/>
        <w:numPr>
          <w:ilvl w:val="0"/>
          <w:numId w:val="2"/>
        </w:numPr>
        <w:tabs>
          <w:tab w:pos="955" w:val="left" w:leader="none"/>
        </w:tabs>
        <w:spacing w:line="240" w:lineRule="auto" w:before="300" w:after="0"/>
        <w:ind w:left="955" w:right="0" w:hanging="349"/>
        <w:jc w:val="left"/>
        <w:rPr>
          <w:rFonts w:ascii="Arial MT" w:hAnsi="Arial MT"/>
          <w:sz w:val="24"/>
        </w:rPr>
      </w:pPr>
      <w:r>
        <w:rPr>
          <w:rFonts w:ascii="Arial MT" w:hAnsi="Arial MT"/>
          <w:color w:val="333333"/>
          <w:sz w:val="24"/>
        </w:rPr>
        <w:t>SQL</w:t>
      </w:r>
      <w:r>
        <w:rPr>
          <w:rFonts w:ascii="Arial MT" w:hAnsi="Arial MT"/>
          <w:color w:val="333333"/>
          <w:spacing w:val="31"/>
          <w:sz w:val="24"/>
        </w:rPr>
        <w:t> </w:t>
      </w:r>
      <w:r>
        <w:rPr>
          <w:rFonts w:ascii="Arial MT" w:hAnsi="Arial MT"/>
          <w:color w:val="333333"/>
          <w:sz w:val="24"/>
        </w:rPr>
        <w:t>Style</w:t>
      </w:r>
      <w:r>
        <w:rPr>
          <w:rFonts w:ascii="Arial MT" w:hAnsi="Arial MT"/>
          <w:color w:val="333333"/>
          <w:spacing w:val="32"/>
          <w:sz w:val="24"/>
        </w:rPr>
        <w:t> </w:t>
      </w:r>
      <w:r>
        <w:rPr>
          <w:rFonts w:ascii="Arial MT" w:hAnsi="Arial MT"/>
          <w:color w:val="333333"/>
          <w:sz w:val="24"/>
        </w:rPr>
        <w:t>Guide.</w:t>
      </w:r>
      <w:r>
        <w:rPr>
          <w:rFonts w:ascii="Arial MT" w:hAnsi="Arial MT"/>
          <w:color w:val="333333"/>
          <w:spacing w:val="31"/>
          <w:sz w:val="24"/>
        </w:rPr>
        <w:t> </w:t>
      </w:r>
      <w:r>
        <w:rPr>
          <w:rFonts w:ascii="Arial MT" w:hAnsi="Arial MT"/>
          <w:color w:val="333333"/>
          <w:sz w:val="24"/>
        </w:rPr>
        <w:t>Disponível</w:t>
      </w:r>
      <w:r>
        <w:rPr>
          <w:rFonts w:ascii="Arial MT" w:hAnsi="Arial MT"/>
          <w:color w:val="333333"/>
          <w:spacing w:val="32"/>
          <w:sz w:val="24"/>
        </w:rPr>
        <w:t> </w:t>
      </w:r>
      <w:r>
        <w:rPr>
          <w:rFonts w:ascii="Arial MT" w:hAnsi="Arial MT"/>
          <w:color w:val="333333"/>
          <w:sz w:val="24"/>
        </w:rPr>
        <w:t>em:</w:t>
      </w:r>
      <w:r>
        <w:rPr>
          <w:rFonts w:ascii="Arial MT" w:hAnsi="Arial MT"/>
          <w:color w:val="333333"/>
          <w:spacing w:val="32"/>
          <w:sz w:val="24"/>
        </w:rPr>
        <w:t> </w:t>
      </w:r>
      <w:hyperlink r:id="rId11">
        <w:r>
          <w:rPr>
            <w:rFonts w:ascii="Arial MT" w:hAnsi="Arial MT"/>
            <w:color w:val="0000ED"/>
            <w:spacing w:val="-2"/>
            <w:sz w:val="24"/>
            <w:u w:val="single" w:color="0000ED"/>
          </w:rPr>
          <w:t>https://www.sqlstyle.guide/</w:t>
        </w:r>
      </w:hyperlink>
    </w:p>
    <w:p>
      <w:pPr>
        <w:pStyle w:val="ListParagraph"/>
        <w:numPr>
          <w:ilvl w:val="0"/>
          <w:numId w:val="2"/>
        </w:numPr>
        <w:tabs>
          <w:tab w:pos="955" w:val="left" w:leader="none"/>
        </w:tabs>
        <w:spacing w:line="240" w:lineRule="auto" w:before="234" w:after="0"/>
        <w:ind w:left="955" w:right="0" w:hanging="349"/>
        <w:jc w:val="left"/>
        <w:rPr>
          <w:rFonts w:ascii="Arial MT" w:hAnsi="Arial MT"/>
          <w:sz w:val="24"/>
        </w:rPr>
      </w:pP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2400">
                <wp:simplePos x="0" y="0"/>
                <wp:positionH relativeFrom="page">
                  <wp:posOffset>923924</wp:posOffset>
                </wp:positionH>
                <wp:positionV relativeFrom="paragraph">
                  <wp:posOffset>-118094</wp:posOffset>
                </wp:positionV>
                <wp:extent cx="57150" cy="57150"/>
                <wp:effectExtent l="0" t="0" r="0" b="0"/>
                <wp:wrapNone/>
                <wp:docPr id="232" name="Graphic 23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2" name="Graphic 232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5"/>
                              </a:lnTo>
                              <a:lnTo>
                                <a:pt x="0" y="32361"/>
                              </a:lnTo>
                              <a:lnTo>
                                <a:pt x="0" y="24785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-9.2988pt;width:4.5pt;height:4.5pt;mso-position-horizontal-relative:page;mso-position-vertical-relative:paragraph;z-index:15782400" id="docshape212" coordorigin="1455,-186" coordsize="90,90" path="m1506,-96l1494,-96,1488,-97,1455,-135,1455,-147,1494,-186,1506,-186,1545,-141,1545,-135,1506,-96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sz w:val="24"/>
        </w:rPr>
        <mc:AlternateContent>
          <mc:Choice Requires="wps">
            <w:drawing>
              <wp:anchor distT="0" distB="0" distL="0" distR="0" allowOverlap="1" layoutInCell="1" locked="0" behindDoc="0" simplePos="0" relativeHeight="15782912">
                <wp:simplePos x="0" y="0"/>
                <wp:positionH relativeFrom="page">
                  <wp:posOffset>923924</wp:posOffset>
                </wp:positionH>
                <wp:positionV relativeFrom="paragraph">
                  <wp:posOffset>205755</wp:posOffset>
                </wp:positionV>
                <wp:extent cx="57150" cy="57150"/>
                <wp:effectExtent l="0" t="0" r="0" b="0"/>
                <wp:wrapNone/>
                <wp:docPr id="233" name="Graphic 23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33" name="Graphic 233"/>
                      <wps:cNvSpPr/>
                      <wps:spPr>
                        <a:xfrm>
                          <a:off x="0" y="0"/>
                          <a:ext cx="57150" cy="571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7150" h="57150">
                              <a:moveTo>
                                <a:pt x="32364" y="57145"/>
                              </a:moveTo>
                              <a:lnTo>
                                <a:pt x="24785" y="57145"/>
                              </a:lnTo>
                              <a:lnTo>
                                <a:pt x="21140" y="56419"/>
                              </a:lnTo>
                              <a:lnTo>
                                <a:pt x="0" y="32361"/>
                              </a:lnTo>
                              <a:lnTo>
                                <a:pt x="0" y="24780"/>
                              </a:lnTo>
                              <a:lnTo>
                                <a:pt x="24785" y="0"/>
                              </a:lnTo>
                              <a:lnTo>
                                <a:pt x="32364" y="0"/>
                              </a:lnTo>
                              <a:lnTo>
                                <a:pt x="57150" y="28574"/>
                              </a:lnTo>
                              <a:lnTo>
                                <a:pt x="57149" y="32361"/>
                              </a:lnTo>
                              <a:lnTo>
                                <a:pt x="32364" y="5714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3333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72.749992pt;margin-top:16.201199pt;width:4.5pt;height:4.5pt;mso-position-horizontal-relative:page;mso-position-vertical-relative:paragraph;z-index:15782912" id="docshape213" coordorigin="1455,324" coordsize="90,90" path="m1506,414l1494,414,1488,413,1455,375,1455,363,1494,324,1506,324,1545,369,1545,375,1506,414xe" filled="true" fillcolor="#333333" stroked="false">
                <v:path arrowok="t"/>
                <v:fill type="solid"/>
                <w10:wrap type="none"/>
              </v:shape>
            </w:pict>
          </mc:Fallback>
        </mc:AlternateContent>
      </w:r>
      <w:r>
        <w:rPr>
          <w:rFonts w:ascii="Arial MT" w:hAnsi="Arial MT"/>
          <w:color w:val="333333"/>
          <w:sz w:val="24"/>
        </w:rPr>
        <w:t>MySQL</w:t>
      </w:r>
      <w:r>
        <w:rPr>
          <w:rFonts w:ascii="Arial MT" w:hAnsi="Arial MT"/>
          <w:color w:val="333333"/>
          <w:spacing w:val="61"/>
          <w:sz w:val="24"/>
        </w:rPr>
        <w:t> </w:t>
      </w:r>
      <w:r>
        <w:rPr>
          <w:rFonts w:ascii="Arial MT" w:hAnsi="Arial MT"/>
          <w:color w:val="333333"/>
          <w:sz w:val="24"/>
        </w:rPr>
        <w:t>Documentation.</w:t>
      </w:r>
      <w:r>
        <w:rPr>
          <w:rFonts w:ascii="Arial MT" w:hAnsi="Arial MT"/>
          <w:color w:val="333333"/>
          <w:spacing w:val="62"/>
          <w:sz w:val="24"/>
        </w:rPr>
        <w:t> </w:t>
      </w:r>
      <w:r>
        <w:rPr>
          <w:rFonts w:ascii="Arial MT" w:hAnsi="Arial MT"/>
          <w:color w:val="333333"/>
          <w:sz w:val="24"/>
        </w:rPr>
        <w:t>Disponível</w:t>
      </w:r>
      <w:r>
        <w:rPr>
          <w:rFonts w:ascii="Arial MT" w:hAnsi="Arial MT"/>
          <w:color w:val="333333"/>
          <w:spacing w:val="62"/>
          <w:sz w:val="24"/>
        </w:rPr>
        <w:t> </w:t>
      </w:r>
      <w:r>
        <w:rPr>
          <w:rFonts w:ascii="Arial MT" w:hAnsi="Arial MT"/>
          <w:color w:val="333333"/>
          <w:sz w:val="24"/>
        </w:rPr>
        <w:t>em:</w:t>
      </w:r>
      <w:r>
        <w:rPr>
          <w:rFonts w:ascii="Arial MT" w:hAnsi="Arial MT"/>
          <w:color w:val="333333"/>
          <w:spacing w:val="62"/>
          <w:sz w:val="24"/>
        </w:rPr>
        <w:t> </w:t>
      </w:r>
      <w:hyperlink r:id="rId12">
        <w:r>
          <w:rPr>
            <w:rFonts w:ascii="Arial MT" w:hAnsi="Arial MT"/>
            <w:color w:val="0000ED"/>
            <w:spacing w:val="-2"/>
            <w:sz w:val="24"/>
            <w:u w:val="single" w:color="0000ED"/>
          </w:rPr>
          <w:t>https://dev.mysql.com/doc/</w:t>
        </w:r>
      </w:hyperlink>
    </w:p>
    <w:sectPr>
      <w:pgSz w:w="11900" w:h="16840"/>
      <w:pgMar w:top="1060" w:bottom="280" w:left="1133" w:right="9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Arial Black">
    <w:altName w:val="Arial Black"/>
    <w:charset w:val="1"/>
    <w:family w:val="swiss"/>
    <w:pitch w:val="variable"/>
  </w:font>
  <w:font w:name="Arial MT">
    <w:altName w:val="Arial MT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1"/>
      <w:numFmt w:val="decimal"/>
      <w:lvlText w:val="[%1]"/>
      <w:lvlJc w:val="left"/>
      <w:pPr>
        <w:ind w:left="956" w:hanging="350"/>
        <w:jc w:val="left"/>
      </w:pPr>
      <w:rPr>
        <w:rFonts w:hint="default" w:ascii="Arial MT" w:hAnsi="Arial MT" w:eastAsia="Arial MT" w:cs="Arial MT"/>
        <w:b w:val="0"/>
        <w:bCs w:val="0"/>
        <w:i w:val="0"/>
        <w:iCs w:val="0"/>
        <w:color w:val="333333"/>
        <w:spacing w:val="0"/>
        <w:w w:val="99"/>
        <w:sz w:val="24"/>
        <w:szCs w:val="24"/>
        <w:lang w:val="pt-PT" w:eastAsia="en-US" w:bidi="ar-SA"/>
      </w:rPr>
    </w:lvl>
    <w:lvl w:ilvl="1">
      <w:start w:val="0"/>
      <w:numFmt w:val="bullet"/>
      <w:lvlText w:val="•"/>
      <w:lvlJc w:val="left"/>
      <w:pPr>
        <w:ind w:left="1841" w:hanging="350"/>
      </w:pPr>
      <w:rPr>
        <w:rFonts w:hint="default"/>
        <w:lang w:val="pt-PT" w:eastAsia="en-US" w:bidi="ar-SA"/>
      </w:rPr>
    </w:lvl>
    <w:lvl w:ilvl="2">
      <w:start w:val="0"/>
      <w:numFmt w:val="bullet"/>
      <w:lvlText w:val="•"/>
      <w:lvlJc w:val="left"/>
      <w:pPr>
        <w:ind w:left="2722" w:hanging="350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3604" w:hanging="350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4485" w:hanging="350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5367" w:hanging="350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6248" w:hanging="350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7129" w:hanging="350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8011" w:hanging="350"/>
      </w:pPr>
      <w:rPr>
        <w:rFonts w:hint="default"/>
        <w:lang w:val="pt-PT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418" w:hanging="412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0"/>
        <w:w w:val="88"/>
        <w:sz w:val="36"/>
        <w:szCs w:val="36"/>
        <w:lang w:val="pt-PT" w:eastAsia="en-US" w:bidi="ar-SA"/>
      </w:rPr>
    </w:lvl>
    <w:lvl w:ilvl="1">
      <w:start w:val="1"/>
      <w:numFmt w:val="decimal"/>
      <w:lvlText w:val="%1.%2."/>
      <w:lvlJc w:val="left"/>
      <w:pPr>
        <w:ind w:left="584" w:hanging="578"/>
        <w:jc w:val="left"/>
      </w:pPr>
      <w:rPr>
        <w:rFonts w:hint="default" w:ascii="Arial Black" w:hAnsi="Arial Black" w:eastAsia="Arial Black" w:cs="Arial Black"/>
        <w:b w:val="0"/>
        <w:bCs w:val="0"/>
        <w:i w:val="0"/>
        <w:iCs w:val="0"/>
        <w:color w:val="333333"/>
        <w:spacing w:val="-1"/>
        <w:w w:val="88"/>
        <w:sz w:val="28"/>
        <w:szCs w:val="28"/>
        <w:lang w:val="pt-PT" w:eastAsia="en-US" w:bidi="ar-SA"/>
      </w:rPr>
    </w:lvl>
    <w:lvl w:ilvl="2">
      <w:start w:val="0"/>
      <w:numFmt w:val="bullet"/>
      <w:lvlText w:val="•"/>
      <w:lvlJc w:val="left"/>
      <w:pPr>
        <w:ind w:left="1601" w:hanging="578"/>
      </w:pPr>
      <w:rPr>
        <w:rFonts w:hint="default"/>
        <w:lang w:val="pt-PT" w:eastAsia="en-US" w:bidi="ar-SA"/>
      </w:rPr>
    </w:lvl>
    <w:lvl w:ilvl="3">
      <w:start w:val="0"/>
      <w:numFmt w:val="bullet"/>
      <w:lvlText w:val="•"/>
      <w:lvlJc w:val="left"/>
      <w:pPr>
        <w:ind w:left="2623" w:hanging="578"/>
      </w:pPr>
      <w:rPr>
        <w:rFonts w:hint="default"/>
        <w:lang w:val="pt-PT" w:eastAsia="en-US" w:bidi="ar-SA"/>
      </w:rPr>
    </w:lvl>
    <w:lvl w:ilvl="4">
      <w:start w:val="0"/>
      <w:numFmt w:val="bullet"/>
      <w:lvlText w:val="•"/>
      <w:lvlJc w:val="left"/>
      <w:pPr>
        <w:ind w:left="3644" w:hanging="578"/>
      </w:pPr>
      <w:rPr>
        <w:rFonts w:hint="default"/>
        <w:lang w:val="pt-PT" w:eastAsia="en-US" w:bidi="ar-SA"/>
      </w:rPr>
    </w:lvl>
    <w:lvl w:ilvl="5">
      <w:start w:val="0"/>
      <w:numFmt w:val="bullet"/>
      <w:lvlText w:val="•"/>
      <w:lvlJc w:val="left"/>
      <w:pPr>
        <w:ind w:left="4666" w:hanging="578"/>
      </w:pPr>
      <w:rPr>
        <w:rFonts w:hint="default"/>
        <w:lang w:val="pt-PT" w:eastAsia="en-US" w:bidi="ar-SA"/>
      </w:rPr>
    </w:lvl>
    <w:lvl w:ilvl="6">
      <w:start w:val="0"/>
      <w:numFmt w:val="bullet"/>
      <w:lvlText w:val="•"/>
      <w:lvlJc w:val="left"/>
      <w:pPr>
        <w:ind w:left="5687" w:hanging="578"/>
      </w:pPr>
      <w:rPr>
        <w:rFonts w:hint="default"/>
        <w:lang w:val="pt-PT" w:eastAsia="en-US" w:bidi="ar-SA"/>
      </w:rPr>
    </w:lvl>
    <w:lvl w:ilvl="7">
      <w:start w:val="0"/>
      <w:numFmt w:val="bullet"/>
      <w:lvlText w:val="•"/>
      <w:lvlJc w:val="left"/>
      <w:pPr>
        <w:ind w:left="6709" w:hanging="578"/>
      </w:pPr>
      <w:rPr>
        <w:rFonts w:hint="default"/>
        <w:lang w:val="pt-PT" w:eastAsia="en-US" w:bidi="ar-SA"/>
      </w:rPr>
    </w:lvl>
    <w:lvl w:ilvl="8">
      <w:start w:val="0"/>
      <w:numFmt w:val="bullet"/>
      <w:lvlText w:val="•"/>
      <w:lvlJc w:val="left"/>
      <w:pPr>
        <w:ind w:left="7731" w:hanging="578"/>
      </w:pPr>
      <w:rPr>
        <w:rFonts w:hint="default"/>
        <w:lang w:val="pt-PT" w:eastAsia="en-US" w:bidi="ar-SA"/>
      </w:rPr>
    </w:lvl>
  </w:abstract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pt-PT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 MT" w:hAnsi="Arial MT" w:eastAsia="Arial MT" w:cs="Arial MT"/>
      <w:sz w:val="24"/>
      <w:szCs w:val="24"/>
      <w:lang w:val="pt-PT" w:eastAsia="en-US" w:bidi="ar-SA"/>
    </w:rPr>
  </w:style>
  <w:style w:styleId="Heading1" w:type="paragraph">
    <w:name w:val="Heading 1"/>
    <w:basedOn w:val="Normal"/>
    <w:uiPriority w:val="1"/>
    <w:qFormat/>
    <w:pPr>
      <w:ind w:left="416" w:hanging="410"/>
      <w:outlineLvl w:val="1"/>
    </w:pPr>
    <w:rPr>
      <w:rFonts w:ascii="Arial Black" w:hAnsi="Arial Black" w:eastAsia="Arial Black" w:cs="Arial Black"/>
      <w:sz w:val="36"/>
      <w:szCs w:val="36"/>
      <w:lang w:val="pt-PT" w:eastAsia="en-US" w:bidi="ar-SA"/>
    </w:rPr>
  </w:style>
  <w:style w:styleId="Heading2" w:type="paragraph">
    <w:name w:val="Heading 2"/>
    <w:basedOn w:val="Normal"/>
    <w:uiPriority w:val="1"/>
    <w:qFormat/>
    <w:pPr>
      <w:ind w:left="579" w:hanging="573"/>
      <w:outlineLvl w:val="2"/>
    </w:pPr>
    <w:rPr>
      <w:rFonts w:ascii="Arial Black" w:hAnsi="Arial Black" w:eastAsia="Arial Black" w:cs="Arial Black"/>
      <w:sz w:val="28"/>
      <w:szCs w:val="28"/>
      <w:lang w:val="pt-PT" w:eastAsia="en-US" w:bidi="ar-SA"/>
    </w:rPr>
  </w:style>
  <w:style w:styleId="Title" w:type="paragraph">
    <w:name w:val="Title"/>
    <w:basedOn w:val="Normal"/>
    <w:uiPriority w:val="1"/>
    <w:qFormat/>
    <w:pPr>
      <w:spacing w:before="118"/>
      <w:ind w:left="6" w:right="162"/>
    </w:pPr>
    <w:rPr>
      <w:rFonts w:ascii="Arial Black" w:hAnsi="Arial Black" w:eastAsia="Arial Black" w:cs="Arial Black"/>
      <w:sz w:val="48"/>
      <w:szCs w:val="48"/>
      <w:lang w:val="pt-PT" w:eastAsia="en-US" w:bidi="ar-SA"/>
    </w:rPr>
  </w:style>
  <w:style w:styleId="ListParagraph" w:type="paragraph">
    <w:name w:val="List Paragraph"/>
    <w:basedOn w:val="Normal"/>
    <w:uiPriority w:val="1"/>
    <w:qFormat/>
    <w:pPr>
      <w:ind w:left="416" w:hanging="410"/>
    </w:pPr>
    <w:rPr>
      <w:rFonts w:ascii="Arial Black" w:hAnsi="Arial Black" w:eastAsia="Arial Black" w:cs="Arial Black"/>
      <w:lang w:val="pt-P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pt-P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hyperlink" Target="https://www.sqlstyle.guide/" TargetMode="External"/><Relationship Id="rId12" Type="http://schemas.openxmlformats.org/officeDocument/2006/relationships/hyperlink" Target="https://dev.mysql.com/doc/" TargetMode="External"/><Relationship Id="rId13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padrao_codificacao_banco_dados.md</dc:title>
  <dcterms:created xsi:type="dcterms:W3CDTF">2025-07-24T01:57:53Z</dcterms:created>
  <dcterms:modified xsi:type="dcterms:W3CDTF">2025-07-24T01:57:53Z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2025-07-24T00:00:00Z</vt:filetime>
  </property>
  <property fmtid="{D5CDD505-2E9C-101B-9397-08002B2CF9AE}" pid="3" name="Creator">
    <vt:lpwstr>Mozilla/5.0 (X11; Linux x86_64) AppleWebKit/537.36 (KHTML, like Gecko) HeadlessChrome/128.0.0.0 Safari/537.36</vt:lpwstr>
  </property>
  <property fmtid="{D5CDD505-2E9C-101B-9397-08002B2CF9AE}" pid="4" name="LastSaved">
    <vt:filetime>2025-07-24T00:00:00Z</vt:filetime>
  </property>
  <property fmtid="{D5CDD505-2E9C-101B-9397-08002B2CF9AE}" pid="5" name="Producer">
    <vt:lpwstr>Skia/PDF m128</vt:lpwstr>
  </property>
</Properties>
</file>